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64A" w:rsidRDefault="009548B2" w:rsidP="00542270">
      <w:pPr>
        <w:pStyle w:val="a9"/>
        <w:numPr>
          <w:ilvl w:val="0"/>
          <w:numId w:val="7"/>
        </w:numPr>
        <w:ind w:firstLineChars="0"/>
      </w:pPr>
      <w:r w:rsidRPr="00542270">
        <w:rPr>
          <w:rFonts w:hint="eastAsia"/>
          <w:b/>
          <w:sz w:val="28"/>
        </w:rPr>
        <w:t>实验内容：</w:t>
      </w:r>
      <w:r w:rsidR="00A20484">
        <w:t xml:space="preserve"> </w:t>
      </w:r>
    </w:p>
    <w:p w:rsidR="007F05FC" w:rsidRPr="00941D09" w:rsidRDefault="007F05FC" w:rsidP="007F05FC">
      <w:pPr>
        <w:pStyle w:val="a9"/>
        <w:numPr>
          <w:ilvl w:val="0"/>
          <w:numId w:val="9"/>
        </w:numPr>
        <w:ind w:firstLineChars="0"/>
        <w:rPr>
          <w:b/>
        </w:rPr>
      </w:pPr>
      <w:r w:rsidRPr="00941D09">
        <w:rPr>
          <w:rFonts w:hint="eastAsia"/>
          <w:b/>
        </w:rPr>
        <w:t>实验介绍：</w:t>
      </w:r>
    </w:p>
    <w:p w:rsidR="00542270" w:rsidRDefault="00FD4E27" w:rsidP="00FD4E27">
      <w:pPr>
        <w:ind w:left="420"/>
      </w:pPr>
      <w:r>
        <w:rPr>
          <w:rFonts w:hint="eastAsia"/>
        </w:rPr>
        <w:t>由于我们小组都没选上人工智能课程，但是我们</w:t>
      </w:r>
      <w:r w:rsidR="00CA0713">
        <w:rPr>
          <w:rFonts w:hint="eastAsia"/>
        </w:rPr>
        <w:t>都对人工智能很感兴趣，所以</w:t>
      </w:r>
      <w:r>
        <w:rPr>
          <w:rFonts w:hint="eastAsia"/>
        </w:rPr>
        <w:t>此次我们</w:t>
      </w:r>
      <w:r w:rsidR="00CA0713">
        <w:rPr>
          <w:rFonts w:hint="eastAsia"/>
        </w:rPr>
        <w:t>选择了人工智能领域中著名的</w:t>
      </w:r>
      <w:r w:rsidR="00CA0713" w:rsidRPr="006069A1">
        <w:rPr>
          <w:rFonts w:hint="eastAsia"/>
          <w:b/>
        </w:rPr>
        <w:t>朴素贝叶斯算法</w:t>
      </w:r>
      <w:r w:rsidR="00CA0713">
        <w:rPr>
          <w:rFonts w:hint="eastAsia"/>
        </w:rPr>
        <w:t>，</w:t>
      </w:r>
      <w:r>
        <w:rPr>
          <w:rFonts w:hint="eastAsia"/>
        </w:rPr>
        <w:t>将传统的朴素贝叶斯算法移植到</w:t>
      </w:r>
      <w:r>
        <w:rPr>
          <w:rFonts w:hint="eastAsia"/>
        </w:rPr>
        <w:t>hadoop</w:t>
      </w:r>
      <w:r w:rsidR="00CA0713">
        <w:rPr>
          <w:rFonts w:hint="eastAsia"/>
        </w:rPr>
        <w:t>集群</w:t>
      </w:r>
      <w:r>
        <w:rPr>
          <w:rFonts w:hint="eastAsia"/>
        </w:rPr>
        <w:t>环境中，实现了</w:t>
      </w:r>
      <w:r w:rsidRPr="00FD4E27">
        <w:rPr>
          <w:rFonts w:hint="eastAsia"/>
        </w:rPr>
        <w:t xml:space="preserve">MapReduce </w:t>
      </w:r>
      <w:r>
        <w:rPr>
          <w:rFonts w:hint="eastAsia"/>
        </w:rPr>
        <w:t>框架下</w:t>
      </w:r>
      <w:r w:rsidR="00E01B3F">
        <w:rPr>
          <w:rFonts w:hint="eastAsia"/>
        </w:rPr>
        <w:t>的</w:t>
      </w:r>
      <w:r w:rsidRPr="00FD4E27">
        <w:rPr>
          <w:rFonts w:hint="eastAsia"/>
        </w:rPr>
        <w:t>朴素贝叶斯算法</w:t>
      </w:r>
      <w:r>
        <w:rPr>
          <w:rFonts w:hint="eastAsia"/>
        </w:rPr>
        <w:t>，</w:t>
      </w:r>
      <w:r w:rsidR="00E01B3F">
        <w:rPr>
          <w:rFonts w:hint="eastAsia"/>
        </w:rPr>
        <w:t>提高了算法的并行度，从而加快了算法的运行速度。</w:t>
      </w:r>
      <w:r w:rsidR="00CA0713">
        <w:rPr>
          <w:rFonts w:hint="eastAsia"/>
        </w:rPr>
        <w:t>对于海量数据</w:t>
      </w:r>
      <w:r w:rsidR="00E01B3F">
        <w:rPr>
          <w:rFonts w:hint="eastAsia"/>
        </w:rPr>
        <w:t>的处理</w:t>
      </w:r>
      <w:r w:rsidR="00CA0713">
        <w:rPr>
          <w:rFonts w:hint="eastAsia"/>
        </w:rPr>
        <w:t>，</w:t>
      </w:r>
      <w:r w:rsidR="00CA0713">
        <w:rPr>
          <w:rFonts w:hint="eastAsia"/>
        </w:rPr>
        <w:t>Ma</w:t>
      </w:r>
      <w:r w:rsidR="00CA0713">
        <w:t>pReduce</w:t>
      </w:r>
      <w:r w:rsidR="00CA0713">
        <w:rPr>
          <w:rFonts w:hint="eastAsia"/>
        </w:rPr>
        <w:t>框架下的朴素贝叶斯算法</w:t>
      </w:r>
      <w:r w:rsidR="00E01B3F">
        <w:rPr>
          <w:rFonts w:hint="eastAsia"/>
        </w:rPr>
        <w:t>将比传统的单机算法运行速度</w:t>
      </w:r>
      <w:r w:rsidR="00CA0713">
        <w:rPr>
          <w:rFonts w:hint="eastAsia"/>
        </w:rPr>
        <w:t>更快</w:t>
      </w:r>
      <w:r w:rsidR="00E01B3F">
        <w:rPr>
          <w:rFonts w:hint="eastAsia"/>
        </w:rPr>
        <w:t>。</w:t>
      </w:r>
      <w:r w:rsidR="00CA0713" w:rsidRPr="00FD4E27">
        <w:rPr>
          <w:rFonts w:hint="eastAsia"/>
        </w:rPr>
        <w:t xml:space="preserve"> </w:t>
      </w:r>
    </w:p>
    <w:p w:rsidR="007F05FC" w:rsidRPr="00FD4E27" w:rsidRDefault="007F05FC" w:rsidP="00FD4E27">
      <w:pPr>
        <w:ind w:left="420"/>
      </w:pPr>
    </w:p>
    <w:p w:rsidR="00542270" w:rsidRPr="00941D09" w:rsidRDefault="007F05FC" w:rsidP="007F05FC">
      <w:pPr>
        <w:pStyle w:val="a9"/>
        <w:numPr>
          <w:ilvl w:val="0"/>
          <w:numId w:val="9"/>
        </w:numPr>
        <w:ind w:firstLineChars="0"/>
        <w:rPr>
          <w:b/>
        </w:rPr>
      </w:pPr>
      <w:r w:rsidRPr="00941D09">
        <w:rPr>
          <w:rFonts w:hint="eastAsia"/>
          <w:b/>
        </w:rPr>
        <w:t>算法介绍：</w:t>
      </w:r>
    </w:p>
    <w:p w:rsidR="007F05FC" w:rsidRDefault="007F05FC" w:rsidP="007F05FC">
      <w:pPr>
        <w:ind w:left="420"/>
      </w:pPr>
      <w:r w:rsidRPr="007F05FC">
        <w:rPr>
          <w:rFonts w:hint="eastAsia"/>
        </w:rPr>
        <w:t>朴素贝叶斯</w:t>
      </w:r>
      <w:r>
        <w:rPr>
          <w:rFonts w:hint="eastAsia"/>
        </w:rPr>
        <w:t>算法</w:t>
      </w:r>
      <w:r w:rsidRPr="007F05FC">
        <w:rPr>
          <w:rFonts w:hint="eastAsia"/>
        </w:rPr>
        <w:t>的思想基础是：对于给出的待分类项，求解在此项出现的条件下各个类别出现的概率，哪个最大，就认为此待分类项属于哪个类别</w:t>
      </w:r>
      <w:r>
        <w:rPr>
          <w:rFonts w:hint="eastAsia"/>
        </w:rPr>
        <w:t>。</w:t>
      </w:r>
      <w:r w:rsidRPr="007F05FC">
        <w:rPr>
          <w:rFonts w:hint="eastAsia"/>
        </w:rPr>
        <w:t>朴素贝叶斯分类的正式定义如下</w:t>
      </w:r>
      <w:r>
        <w:rPr>
          <w:rFonts w:hint="eastAsia"/>
        </w:rPr>
        <w:t>：</w:t>
      </w:r>
    </w:p>
    <w:p w:rsidR="007F05FC" w:rsidRPr="007F05FC" w:rsidRDefault="007F05FC" w:rsidP="007F05FC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设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=</w:t>
      </w:r>
      <w:r>
        <w:t xml:space="preserve"> { a</w:t>
      </w:r>
      <w:r w:rsidRPr="007F05FC">
        <w:rPr>
          <w:vertAlign w:val="subscript"/>
        </w:rPr>
        <w:t>1</w:t>
      </w:r>
      <w:r>
        <w:t xml:space="preserve"> , a</w:t>
      </w:r>
      <w:r w:rsidRPr="007F05FC">
        <w:rPr>
          <w:vertAlign w:val="subscript"/>
        </w:rPr>
        <w:t>2</w:t>
      </w:r>
      <w:r>
        <w:t>, …, a</w:t>
      </w:r>
      <w:r w:rsidRPr="007F05FC">
        <w:rPr>
          <w:vertAlign w:val="subscript"/>
        </w:rPr>
        <w:t>m</w:t>
      </w:r>
      <w:r>
        <w:t>}</w:t>
      </w:r>
      <w:r w:rsidRPr="007F05FC">
        <w:rPr>
          <w:rFonts w:ascii="Verdana" w:hAnsi="Verdana"/>
          <w:color w:val="4B4B4B"/>
          <w:sz w:val="20"/>
          <w:shd w:val="clear" w:color="auto" w:fill="FFFFFF"/>
        </w:rPr>
        <w:t>为一个待分类项，而每个</w:t>
      </w:r>
      <w:r w:rsidRPr="007F05FC">
        <w:rPr>
          <w:rFonts w:ascii="Verdana" w:hAnsi="Verdana"/>
          <w:color w:val="4B4B4B"/>
          <w:sz w:val="20"/>
          <w:shd w:val="clear" w:color="auto" w:fill="FFFFFF"/>
        </w:rPr>
        <w:t>a</w:t>
      </w:r>
      <w:r w:rsidRPr="007F05FC">
        <w:rPr>
          <w:rFonts w:ascii="Verdana" w:hAnsi="Verdana"/>
          <w:color w:val="4B4B4B"/>
          <w:sz w:val="20"/>
          <w:shd w:val="clear" w:color="auto" w:fill="FFFFFF"/>
        </w:rPr>
        <w:t>为</w:t>
      </w:r>
      <w:r w:rsidRPr="007F05FC">
        <w:rPr>
          <w:rFonts w:ascii="Verdana" w:hAnsi="Verdana"/>
          <w:color w:val="4B4B4B"/>
          <w:sz w:val="20"/>
          <w:shd w:val="clear" w:color="auto" w:fill="FFFFFF"/>
        </w:rPr>
        <w:t>x</w:t>
      </w:r>
      <w:r w:rsidRPr="007F05FC">
        <w:rPr>
          <w:rFonts w:ascii="Verdana" w:hAnsi="Verdana"/>
          <w:color w:val="4B4B4B"/>
          <w:sz w:val="20"/>
          <w:shd w:val="clear" w:color="auto" w:fill="FFFFFF"/>
        </w:rPr>
        <w:t>的一个特征属性。</w:t>
      </w:r>
    </w:p>
    <w:p w:rsidR="007F05FC" w:rsidRPr="007F05FC" w:rsidRDefault="007F05FC" w:rsidP="007F05FC">
      <w:pPr>
        <w:pStyle w:val="a9"/>
        <w:numPr>
          <w:ilvl w:val="0"/>
          <w:numId w:val="12"/>
        </w:numPr>
        <w:ind w:firstLineChars="0"/>
      </w:pPr>
      <w:r>
        <w:rPr>
          <w:rFonts w:ascii="Verdana" w:hAnsi="Verdana"/>
          <w:color w:val="4B4B4B"/>
          <w:sz w:val="20"/>
          <w:shd w:val="clear" w:color="auto" w:fill="FFFFFF"/>
        </w:rPr>
        <w:t>有类别集合</w:t>
      </w:r>
      <w:r w:rsidRPr="007F05FC">
        <w:rPr>
          <w:color w:val="4B4B4B"/>
          <w:sz w:val="20"/>
          <w:shd w:val="clear" w:color="auto" w:fill="FFFFFF"/>
        </w:rPr>
        <w:t xml:space="preserve"> C = {y</w:t>
      </w:r>
      <w:r>
        <w:rPr>
          <w:color w:val="4B4B4B"/>
          <w:sz w:val="20"/>
          <w:shd w:val="clear" w:color="auto" w:fill="FFFFFF"/>
          <w:vertAlign w:val="subscript"/>
        </w:rPr>
        <w:t>1</w:t>
      </w:r>
      <w:r w:rsidRPr="007F05FC">
        <w:rPr>
          <w:color w:val="4B4B4B"/>
          <w:sz w:val="20"/>
          <w:shd w:val="clear" w:color="auto" w:fill="FFFFFF"/>
        </w:rPr>
        <w:t>, y</w:t>
      </w:r>
      <w:r>
        <w:rPr>
          <w:color w:val="4B4B4B"/>
          <w:sz w:val="20"/>
          <w:shd w:val="clear" w:color="auto" w:fill="FFFFFF"/>
          <w:vertAlign w:val="subscript"/>
        </w:rPr>
        <w:t>2</w:t>
      </w:r>
      <w:r>
        <w:rPr>
          <w:color w:val="4B4B4B"/>
          <w:sz w:val="20"/>
          <w:shd w:val="clear" w:color="auto" w:fill="FFFFFF"/>
        </w:rPr>
        <w:t>, …, y</w:t>
      </w:r>
      <w:r>
        <w:rPr>
          <w:color w:val="4B4B4B"/>
          <w:sz w:val="20"/>
          <w:shd w:val="clear" w:color="auto" w:fill="FFFFFF"/>
          <w:vertAlign w:val="subscript"/>
        </w:rPr>
        <w:t xml:space="preserve">n </w:t>
      </w:r>
      <w:r w:rsidRPr="007F05FC">
        <w:rPr>
          <w:color w:val="4B4B4B"/>
          <w:sz w:val="20"/>
          <w:shd w:val="clear" w:color="auto" w:fill="FFFFFF"/>
        </w:rPr>
        <w:t>}</w:t>
      </w:r>
    </w:p>
    <w:p w:rsidR="007F05FC" w:rsidRPr="007F05FC" w:rsidRDefault="007F05FC" w:rsidP="007F05FC">
      <w:pPr>
        <w:pStyle w:val="a9"/>
        <w:numPr>
          <w:ilvl w:val="0"/>
          <w:numId w:val="12"/>
        </w:numPr>
        <w:ind w:firstLineChars="0"/>
      </w:pPr>
      <w:r>
        <w:rPr>
          <w:rFonts w:ascii="Verdana" w:hAnsi="Verdana" w:hint="eastAsia"/>
          <w:color w:val="4B4B4B"/>
          <w:sz w:val="20"/>
          <w:shd w:val="clear" w:color="auto" w:fill="FFFFFF"/>
        </w:rPr>
        <w:t>计算</w:t>
      </w:r>
      <w:r w:rsidRPr="007F05FC">
        <w:rPr>
          <w:color w:val="4B4B4B"/>
          <w:sz w:val="20"/>
          <w:shd w:val="clear" w:color="auto" w:fill="FFFFFF"/>
        </w:rPr>
        <w:t xml:space="preserve"> P</w:t>
      </w:r>
      <w:r>
        <w:rPr>
          <w:color w:val="4B4B4B"/>
          <w:sz w:val="20"/>
          <w:shd w:val="clear" w:color="auto" w:fill="FFFFFF"/>
        </w:rPr>
        <w:t>(y</w:t>
      </w:r>
      <w:r>
        <w:rPr>
          <w:color w:val="4B4B4B"/>
          <w:sz w:val="20"/>
          <w:shd w:val="clear" w:color="auto" w:fill="FFFFFF"/>
          <w:vertAlign w:val="subscript"/>
        </w:rPr>
        <w:t>1</w:t>
      </w:r>
      <w:r>
        <w:rPr>
          <w:color w:val="4B4B4B"/>
          <w:sz w:val="20"/>
          <w:shd w:val="clear" w:color="auto" w:fill="FFFFFF"/>
        </w:rPr>
        <w:t xml:space="preserve"> | x), </w:t>
      </w:r>
      <w:r w:rsidRPr="007F05FC">
        <w:rPr>
          <w:color w:val="4B4B4B"/>
          <w:sz w:val="20"/>
          <w:shd w:val="clear" w:color="auto" w:fill="FFFFFF"/>
        </w:rPr>
        <w:t>P</w:t>
      </w:r>
      <w:r>
        <w:rPr>
          <w:color w:val="4B4B4B"/>
          <w:sz w:val="20"/>
          <w:shd w:val="clear" w:color="auto" w:fill="FFFFFF"/>
        </w:rPr>
        <w:t>(y</w:t>
      </w:r>
      <w:r>
        <w:rPr>
          <w:color w:val="4B4B4B"/>
          <w:sz w:val="20"/>
          <w:shd w:val="clear" w:color="auto" w:fill="FFFFFF"/>
          <w:vertAlign w:val="subscript"/>
        </w:rPr>
        <w:t>2</w:t>
      </w:r>
      <w:r>
        <w:rPr>
          <w:color w:val="4B4B4B"/>
          <w:sz w:val="20"/>
          <w:shd w:val="clear" w:color="auto" w:fill="FFFFFF"/>
        </w:rPr>
        <w:t xml:space="preserve"> | x), …, </w:t>
      </w:r>
      <w:r w:rsidRPr="007F05FC">
        <w:rPr>
          <w:color w:val="4B4B4B"/>
          <w:sz w:val="20"/>
          <w:shd w:val="clear" w:color="auto" w:fill="FFFFFF"/>
        </w:rPr>
        <w:t>P</w:t>
      </w:r>
      <w:r>
        <w:rPr>
          <w:color w:val="4B4B4B"/>
          <w:sz w:val="20"/>
          <w:shd w:val="clear" w:color="auto" w:fill="FFFFFF"/>
        </w:rPr>
        <w:t>(y</w:t>
      </w:r>
      <w:r>
        <w:rPr>
          <w:color w:val="4B4B4B"/>
          <w:sz w:val="20"/>
          <w:shd w:val="clear" w:color="auto" w:fill="FFFFFF"/>
          <w:vertAlign w:val="subscript"/>
        </w:rPr>
        <w:t>n</w:t>
      </w:r>
      <w:r>
        <w:rPr>
          <w:color w:val="4B4B4B"/>
          <w:sz w:val="20"/>
          <w:shd w:val="clear" w:color="auto" w:fill="FFFFFF"/>
        </w:rPr>
        <w:t xml:space="preserve"> | x)</w:t>
      </w:r>
      <w:r w:rsidRPr="007F05FC">
        <w:rPr>
          <w:color w:val="4B4B4B"/>
          <w:sz w:val="20"/>
          <w:shd w:val="clear" w:color="auto" w:fill="FFFFFF"/>
        </w:rPr>
        <w:t xml:space="preserve"> </w:t>
      </w:r>
    </w:p>
    <w:p w:rsidR="007F05FC" w:rsidRPr="00185BC7" w:rsidRDefault="007F05FC" w:rsidP="00185BC7">
      <w:pPr>
        <w:pStyle w:val="a9"/>
        <w:numPr>
          <w:ilvl w:val="0"/>
          <w:numId w:val="12"/>
        </w:numPr>
        <w:ind w:firstLineChars="0"/>
      </w:pPr>
      <w:r>
        <w:rPr>
          <w:rFonts w:ascii="Verdana" w:hAnsi="Verdana" w:hint="eastAsia"/>
          <w:color w:val="4B4B4B"/>
          <w:sz w:val="20"/>
          <w:shd w:val="clear" w:color="auto" w:fill="FFFFFF"/>
        </w:rPr>
        <w:t>如果</w:t>
      </w:r>
      <w:r>
        <w:rPr>
          <w:rFonts w:ascii="Verdana" w:hAnsi="Verdana" w:hint="eastAsia"/>
          <w:color w:val="4B4B4B"/>
          <w:sz w:val="20"/>
          <w:shd w:val="clear" w:color="auto" w:fill="FFFFFF"/>
        </w:rPr>
        <w:t xml:space="preserve"> </w:t>
      </w:r>
      <w:r w:rsidRPr="007F05FC">
        <w:rPr>
          <w:color w:val="4B4B4B"/>
          <w:sz w:val="20"/>
          <w:shd w:val="clear" w:color="auto" w:fill="FFFFFF"/>
        </w:rPr>
        <w:t>P</w:t>
      </w:r>
      <w:r>
        <w:rPr>
          <w:color w:val="4B4B4B"/>
          <w:sz w:val="20"/>
          <w:shd w:val="clear" w:color="auto" w:fill="FFFFFF"/>
        </w:rPr>
        <w:t>(y</w:t>
      </w:r>
      <w:r>
        <w:rPr>
          <w:color w:val="4B4B4B"/>
          <w:sz w:val="20"/>
          <w:shd w:val="clear" w:color="auto" w:fill="FFFFFF"/>
          <w:vertAlign w:val="subscript"/>
        </w:rPr>
        <w:t>k</w:t>
      </w:r>
      <w:r>
        <w:rPr>
          <w:color w:val="4B4B4B"/>
          <w:sz w:val="20"/>
          <w:shd w:val="clear" w:color="auto" w:fill="FFFFFF"/>
        </w:rPr>
        <w:t xml:space="preserve"> | x) = max { </w:t>
      </w:r>
      <w:r w:rsidRPr="007F05FC">
        <w:rPr>
          <w:color w:val="4B4B4B"/>
          <w:sz w:val="20"/>
          <w:shd w:val="clear" w:color="auto" w:fill="FFFFFF"/>
        </w:rPr>
        <w:t>P</w:t>
      </w:r>
      <w:r>
        <w:rPr>
          <w:color w:val="4B4B4B"/>
          <w:sz w:val="20"/>
          <w:shd w:val="clear" w:color="auto" w:fill="FFFFFF"/>
        </w:rPr>
        <w:t>(y</w:t>
      </w:r>
      <w:r>
        <w:rPr>
          <w:color w:val="4B4B4B"/>
          <w:sz w:val="20"/>
          <w:shd w:val="clear" w:color="auto" w:fill="FFFFFF"/>
          <w:vertAlign w:val="subscript"/>
        </w:rPr>
        <w:t>1</w:t>
      </w:r>
      <w:r>
        <w:rPr>
          <w:color w:val="4B4B4B"/>
          <w:sz w:val="20"/>
          <w:shd w:val="clear" w:color="auto" w:fill="FFFFFF"/>
        </w:rPr>
        <w:t xml:space="preserve"> | x), </w:t>
      </w:r>
      <w:r w:rsidRPr="007F05FC">
        <w:rPr>
          <w:color w:val="4B4B4B"/>
          <w:sz w:val="20"/>
          <w:shd w:val="clear" w:color="auto" w:fill="FFFFFF"/>
        </w:rPr>
        <w:t>P</w:t>
      </w:r>
      <w:r>
        <w:rPr>
          <w:color w:val="4B4B4B"/>
          <w:sz w:val="20"/>
          <w:shd w:val="clear" w:color="auto" w:fill="FFFFFF"/>
        </w:rPr>
        <w:t>(y</w:t>
      </w:r>
      <w:r>
        <w:rPr>
          <w:color w:val="4B4B4B"/>
          <w:sz w:val="20"/>
          <w:shd w:val="clear" w:color="auto" w:fill="FFFFFF"/>
          <w:vertAlign w:val="subscript"/>
        </w:rPr>
        <w:t>2</w:t>
      </w:r>
      <w:r>
        <w:rPr>
          <w:color w:val="4B4B4B"/>
          <w:sz w:val="20"/>
          <w:shd w:val="clear" w:color="auto" w:fill="FFFFFF"/>
        </w:rPr>
        <w:t xml:space="preserve"> | x), …, </w:t>
      </w:r>
      <w:r w:rsidRPr="007F05FC">
        <w:rPr>
          <w:color w:val="4B4B4B"/>
          <w:sz w:val="20"/>
          <w:shd w:val="clear" w:color="auto" w:fill="FFFFFF"/>
        </w:rPr>
        <w:t>P</w:t>
      </w:r>
      <w:r>
        <w:rPr>
          <w:color w:val="4B4B4B"/>
          <w:sz w:val="20"/>
          <w:shd w:val="clear" w:color="auto" w:fill="FFFFFF"/>
        </w:rPr>
        <w:t>(y</w:t>
      </w:r>
      <w:r>
        <w:rPr>
          <w:color w:val="4B4B4B"/>
          <w:sz w:val="20"/>
          <w:shd w:val="clear" w:color="auto" w:fill="FFFFFF"/>
          <w:vertAlign w:val="subscript"/>
        </w:rPr>
        <w:t>n</w:t>
      </w:r>
      <w:r>
        <w:rPr>
          <w:color w:val="4B4B4B"/>
          <w:sz w:val="20"/>
          <w:shd w:val="clear" w:color="auto" w:fill="FFFFFF"/>
        </w:rPr>
        <w:t xml:space="preserve"> | x) }, </w:t>
      </w:r>
      <w:r>
        <w:rPr>
          <w:rFonts w:hint="eastAsia"/>
          <w:color w:val="4B4B4B"/>
          <w:sz w:val="20"/>
          <w:shd w:val="clear" w:color="auto" w:fill="FFFFFF"/>
        </w:rPr>
        <w:t>则</w:t>
      </w:r>
      <w:r w:rsidR="00185BC7">
        <w:rPr>
          <w:rFonts w:hint="eastAsia"/>
          <w:color w:val="4B4B4B"/>
          <w:sz w:val="20"/>
          <w:shd w:val="clear" w:color="auto" w:fill="FFFFFF"/>
        </w:rPr>
        <w:t xml:space="preserve"> x</w:t>
      </w:r>
      <w:r w:rsidR="00185BC7" w:rsidRPr="00185BC7">
        <w:rPr>
          <w:rFonts w:hint="eastAsia"/>
          <w:color w:val="4B4B4B"/>
          <w:sz w:val="20"/>
          <w:shd w:val="clear" w:color="auto" w:fill="FFFFFF"/>
        </w:rPr>
        <w:t>∈</w:t>
      </w:r>
      <w:r w:rsidR="00185BC7">
        <w:rPr>
          <w:color w:val="4B4B4B"/>
          <w:sz w:val="20"/>
          <w:shd w:val="clear" w:color="auto" w:fill="FFFFFF"/>
        </w:rPr>
        <w:t>y</w:t>
      </w:r>
      <w:r w:rsidR="00185BC7">
        <w:rPr>
          <w:color w:val="4B4B4B"/>
          <w:sz w:val="20"/>
          <w:shd w:val="clear" w:color="auto" w:fill="FFFFFF"/>
          <w:vertAlign w:val="subscript"/>
        </w:rPr>
        <w:t>k</w:t>
      </w:r>
      <w:r>
        <w:rPr>
          <w:rFonts w:ascii="Verdana" w:hAnsi="Verdana"/>
          <w:color w:val="4B4B4B"/>
          <w:sz w:val="20"/>
          <w:shd w:val="clear" w:color="auto" w:fill="FFFFFF"/>
        </w:rPr>
        <w:t>。</w:t>
      </w:r>
    </w:p>
    <w:p w:rsidR="00185BC7" w:rsidRDefault="00185BC7" w:rsidP="00185BC7">
      <w:pPr>
        <w:ind w:left="420"/>
      </w:pPr>
      <w:r>
        <w:rPr>
          <w:rFonts w:hint="eastAsia"/>
        </w:rPr>
        <w:t>为了</w:t>
      </w:r>
      <w:r w:rsidRPr="00185BC7">
        <w:rPr>
          <w:rFonts w:hint="eastAsia"/>
        </w:rPr>
        <w:t>计算第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Pr="00185BC7">
        <w:rPr>
          <w:rFonts w:hint="eastAsia"/>
        </w:rPr>
        <w:t>步中的各个条件概率</w:t>
      </w:r>
      <w:r>
        <w:rPr>
          <w:rFonts w:hint="eastAsia"/>
        </w:rPr>
        <w:t>,</w:t>
      </w:r>
      <w:r>
        <w:rPr>
          <w:rFonts w:hint="eastAsia"/>
        </w:rPr>
        <w:t>我们应该：</w:t>
      </w:r>
    </w:p>
    <w:p w:rsidR="00185BC7" w:rsidRDefault="00185BC7" w:rsidP="00185BC7">
      <w:pPr>
        <w:pStyle w:val="a9"/>
        <w:numPr>
          <w:ilvl w:val="0"/>
          <w:numId w:val="13"/>
        </w:numPr>
        <w:ind w:firstLineChars="0"/>
      </w:pPr>
      <w:r w:rsidRPr="00185BC7">
        <w:rPr>
          <w:rFonts w:hint="eastAsia"/>
        </w:rPr>
        <w:t>找到一个已知分类的待分类项集合，这个集合叫做训练样本集。</w:t>
      </w:r>
    </w:p>
    <w:p w:rsidR="00185BC7" w:rsidRPr="007F05FC" w:rsidRDefault="00185BC7" w:rsidP="00185BC7">
      <w:pPr>
        <w:pStyle w:val="a9"/>
        <w:numPr>
          <w:ilvl w:val="0"/>
          <w:numId w:val="13"/>
        </w:numPr>
        <w:ind w:firstLineChars="0"/>
      </w:pPr>
      <w:r>
        <w:rPr>
          <w:rFonts w:ascii="Verdana" w:hAnsi="Verdana"/>
          <w:color w:val="4B4B4B"/>
          <w:sz w:val="20"/>
          <w:shd w:val="clear" w:color="auto" w:fill="FFFFFF"/>
        </w:rPr>
        <w:t>统计得到在各类别下各个特征属性的条件概率估计。即</w:t>
      </w:r>
    </w:p>
    <w:p w:rsidR="007F05FC" w:rsidRDefault="00185BC7" w:rsidP="00185BC7">
      <w:pPr>
        <w:ind w:left="420"/>
        <w:rPr>
          <w:rFonts w:ascii="Verdana" w:hAnsi="Verdana"/>
          <w:color w:val="4B4B4B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45CD146A" wp14:editId="076786EB">
            <wp:extent cx="6050694" cy="152099"/>
            <wp:effectExtent l="0" t="0" r="0" b="635"/>
            <wp:docPr id="7" name="图片 7" descr="http://latex.codecogs.com/gif.latex?P(a_1|y_1),P(a_2|y_1),...,P(a_m|y_1);P(a_1|y_2),P(a_2|y_2),...,P(a_m|y_2);...;P(a_1|y_n),P(a_2|y_n),...,P(a_m|y_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atex.codecogs.com/gif.latex?P(a_1|y_1),P(a_2|y_1),...,P(a_m|y_1);P(a_1|y_2),P(a_2|y_2),...,P(a_m|y_2);...;P(a_1|y_n),P(a_2|y_n),...,P(a_m|y_n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6074" cy="22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BC7">
        <w:rPr>
          <w:rFonts w:ascii="Verdana" w:hAnsi="Verdana"/>
          <w:color w:val="4B4B4B"/>
          <w:sz w:val="20"/>
          <w:shd w:val="clear" w:color="auto" w:fill="FFFFFF"/>
        </w:rPr>
        <w:t>。</w:t>
      </w:r>
    </w:p>
    <w:p w:rsidR="00185BC7" w:rsidRPr="007E602C" w:rsidRDefault="00185BC7" w:rsidP="00185BC7">
      <w:pPr>
        <w:pStyle w:val="a9"/>
        <w:numPr>
          <w:ilvl w:val="0"/>
          <w:numId w:val="13"/>
        </w:numPr>
        <w:ind w:firstLineChars="0"/>
        <w:rPr>
          <w:szCs w:val="21"/>
        </w:rPr>
      </w:pPr>
      <w:r w:rsidRPr="007E602C">
        <w:rPr>
          <w:rFonts w:hint="eastAsia"/>
          <w:szCs w:val="21"/>
        </w:rPr>
        <w:t>如果各个特征属性是条件独立的，则根据贝叶斯定理有如下推导：</w:t>
      </w:r>
    </w:p>
    <w:p w:rsidR="00185BC7" w:rsidRDefault="007E602C" w:rsidP="007E602C">
      <w:pPr>
        <w:ind w:left="780"/>
        <w:rPr>
          <w:sz w:val="22"/>
        </w:rPr>
      </w:pPr>
      <w:r>
        <w:rPr>
          <w:noProof/>
        </w:rPr>
        <w:drawing>
          <wp:inline distT="0" distB="0" distL="0" distR="0" wp14:anchorId="56D25D7C" wp14:editId="69183711">
            <wp:extent cx="1717482" cy="42719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7163" cy="43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2C" w:rsidRPr="007E602C" w:rsidRDefault="007E602C" w:rsidP="007E602C">
      <w:pPr>
        <w:ind w:left="780"/>
        <w:rPr>
          <w:szCs w:val="21"/>
        </w:rPr>
      </w:pPr>
      <w:r w:rsidRPr="007E602C">
        <w:rPr>
          <w:rFonts w:hint="eastAsia"/>
          <w:szCs w:val="21"/>
        </w:rPr>
        <w:t>因为分母对于所有类别为常数，所以我们只要将分子最大化皆可。又因为各特征属性是条件独立的，所以有：</w:t>
      </w:r>
    </w:p>
    <w:p w:rsidR="007E602C" w:rsidRPr="00185BC7" w:rsidRDefault="007E602C" w:rsidP="007E602C">
      <w:pPr>
        <w:ind w:left="780"/>
        <w:rPr>
          <w:sz w:val="22"/>
        </w:rPr>
      </w:pPr>
      <w:r>
        <w:rPr>
          <w:noProof/>
        </w:rPr>
        <w:drawing>
          <wp:inline distT="0" distB="0" distL="0" distR="0" wp14:anchorId="5896E872" wp14:editId="3AAD31AB">
            <wp:extent cx="4778734" cy="529989"/>
            <wp:effectExtent l="0" t="0" r="317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3380" cy="53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70" w:rsidRPr="009548B2" w:rsidRDefault="00542270" w:rsidP="00542270"/>
    <w:p w:rsidR="009548B2" w:rsidRDefault="007F05FC" w:rsidP="007F05FC">
      <w:r>
        <w:rPr>
          <w:rFonts w:hint="eastAsia"/>
          <w:b/>
          <w:sz w:val="28"/>
        </w:rPr>
        <w:t>二、</w:t>
      </w:r>
      <w:r>
        <w:rPr>
          <w:rFonts w:hint="eastAsia"/>
          <w:b/>
          <w:sz w:val="28"/>
        </w:rPr>
        <w:t xml:space="preserve"> </w:t>
      </w:r>
      <w:r w:rsidR="00542270" w:rsidRPr="007F05FC">
        <w:rPr>
          <w:rFonts w:hint="eastAsia"/>
          <w:b/>
          <w:sz w:val="28"/>
        </w:rPr>
        <w:t>实验</w:t>
      </w:r>
      <w:r w:rsidR="009548B2" w:rsidRPr="007F05FC">
        <w:rPr>
          <w:rFonts w:hint="eastAsia"/>
          <w:b/>
          <w:sz w:val="28"/>
        </w:rPr>
        <w:t>过程：</w:t>
      </w:r>
      <w:r w:rsidR="00A20484">
        <w:t xml:space="preserve"> </w:t>
      </w:r>
    </w:p>
    <w:p w:rsidR="007E602C" w:rsidRDefault="007E602C" w:rsidP="007E602C"/>
    <w:p w:rsidR="007E602C" w:rsidRPr="00F114DA" w:rsidRDefault="007E602C" w:rsidP="007E602C">
      <w:pPr>
        <w:pStyle w:val="a9"/>
        <w:numPr>
          <w:ilvl w:val="0"/>
          <w:numId w:val="15"/>
        </w:numPr>
        <w:ind w:firstLineChars="0"/>
        <w:rPr>
          <w:b/>
        </w:rPr>
      </w:pPr>
      <w:r w:rsidRPr="00F114DA">
        <w:rPr>
          <w:rFonts w:hint="eastAsia"/>
          <w:b/>
        </w:rPr>
        <w:t>实验环境：</w:t>
      </w:r>
    </w:p>
    <w:p w:rsidR="007E602C" w:rsidRDefault="007E602C" w:rsidP="007E602C">
      <w:pPr>
        <w:ind w:firstLineChars="100" w:firstLine="210"/>
      </w:pPr>
      <w:r>
        <w:tab/>
        <w:t xml:space="preserve">  </w:t>
      </w:r>
      <w:r>
        <w:rPr>
          <w:rFonts w:hint="eastAsia"/>
        </w:rPr>
        <w:t>本次实验基于</w:t>
      </w:r>
      <w:r>
        <w:rPr>
          <w:rFonts w:hint="eastAsia"/>
        </w:rPr>
        <w:t xml:space="preserve">hadoop </w:t>
      </w:r>
      <w:r>
        <w:t xml:space="preserve">2.6.0 </w:t>
      </w:r>
      <w:r>
        <w:rPr>
          <w:rFonts w:hint="eastAsia"/>
        </w:rPr>
        <w:t>和</w:t>
      </w:r>
      <w:r>
        <w:rPr>
          <w:rFonts w:hint="eastAsia"/>
        </w:rPr>
        <w:t xml:space="preserve"> jdk 1.8</w:t>
      </w:r>
      <w:r>
        <w:t>.0</w:t>
      </w:r>
      <w:r>
        <w:rPr>
          <w:rFonts w:hint="eastAsia"/>
        </w:rPr>
        <w:t>，使用由三台虚拟机组建而成的集群；</w:t>
      </w:r>
    </w:p>
    <w:p w:rsidR="007E602C" w:rsidRDefault="007E602C" w:rsidP="007E602C">
      <w:pPr>
        <w:ind w:firstLineChars="100" w:firstLine="210"/>
      </w:pPr>
    </w:p>
    <w:p w:rsidR="00E01B3F" w:rsidRPr="00F114DA" w:rsidRDefault="00E01B3F" w:rsidP="00E01B3F">
      <w:pPr>
        <w:pStyle w:val="a9"/>
        <w:numPr>
          <w:ilvl w:val="0"/>
          <w:numId w:val="15"/>
        </w:numPr>
        <w:ind w:firstLineChars="0"/>
        <w:rPr>
          <w:b/>
        </w:rPr>
      </w:pPr>
      <w:r w:rsidRPr="00F114DA">
        <w:rPr>
          <w:rFonts w:hint="eastAsia"/>
          <w:b/>
        </w:rPr>
        <w:t>测试数据：</w:t>
      </w:r>
    </w:p>
    <w:p w:rsidR="00FB5749" w:rsidRDefault="00E01B3F" w:rsidP="00FB5749">
      <w:pPr>
        <w:pStyle w:val="a9"/>
        <w:ind w:left="720" w:firstLineChars="0" w:firstLine="0"/>
      </w:pPr>
      <w:r>
        <w:rPr>
          <w:rFonts w:hint="eastAsia"/>
        </w:rPr>
        <w:t>本次实验数据来源于美国加州大学欧文分校</w:t>
      </w:r>
      <w:r>
        <w:rPr>
          <w:rFonts w:hint="eastAsia"/>
        </w:rPr>
        <w:t>(</w:t>
      </w:r>
      <w:r>
        <w:t>UCI</w:t>
      </w:r>
      <w:r>
        <w:rPr>
          <w:rFonts w:hint="eastAsia"/>
        </w:rPr>
        <w:t>)</w:t>
      </w:r>
      <w:r>
        <w:rPr>
          <w:rFonts w:hint="eastAsia"/>
        </w:rPr>
        <w:t>的机器学习仓库，可从网址：</w:t>
      </w:r>
      <w:hyperlink r:id="rId11" w:history="1">
        <w:r w:rsidRPr="00E01B3F">
          <w:rPr>
            <w:rStyle w:val="ab"/>
          </w:rPr>
          <w:t>http://archive.ics.uci.edu/ml/datasets/Adult</w:t>
        </w:r>
      </w:hyperlink>
      <w:r>
        <w:t xml:space="preserve"> </w:t>
      </w:r>
      <w:r>
        <w:rPr>
          <w:rFonts w:hint="eastAsia"/>
        </w:rPr>
        <w:t>下载得到。</w:t>
      </w:r>
      <w:r w:rsidR="00C10809">
        <w:rPr>
          <w:rFonts w:hint="eastAsia"/>
        </w:rPr>
        <w:t>该数据为</w:t>
      </w:r>
      <w:r w:rsidR="00C10809">
        <w:rPr>
          <w:rFonts w:hint="eastAsia"/>
        </w:rPr>
        <w:t>1994</w:t>
      </w:r>
      <w:r w:rsidR="00C10809">
        <w:rPr>
          <w:rFonts w:hint="eastAsia"/>
        </w:rPr>
        <w:t>年人口普查数据的一部分，预测任务是</w:t>
      </w:r>
      <w:r w:rsidR="00FB5749">
        <w:rPr>
          <w:rFonts w:hint="eastAsia"/>
        </w:rPr>
        <w:t>确定一个人的年收入是否超过</w:t>
      </w:r>
      <w:r w:rsidR="00FB5749">
        <w:rPr>
          <w:rFonts w:hint="eastAsia"/>
        </w:rPr>
        <w:t>50K</w:t>
      </w:r>
      <w:r w:rsidR="00FB5749">
        <w:rPr>
          <w:rFonts w:hint="eastAsia"/>
        </w:rPr>
        <w:t>。实验数据中，每一行为一条记录，</w:t>
      </w:r>
      <w:r w:rsidR="00F114DA">
        <w:rPr>
          <w:rFonts w:hint="eastAsia"/>
        </w:rPr>
        <w:t>每一条记录的最后一个单词为该记录所属分类，其余为该记录的属性值。</w:t>
      </w:r>
      <w:r w:rsidR="00FB5749">
        <w:rPr>
          <w:rFonts w:hint="eastAsia"/>
        </w:rPr>
        <w:t>每一条记录具有</w:t>
      </w:r>
      <w:r w:rsidR="00FB5749">
        <w:rPr>
          <w:rFonts w:hint="eastAsia"/>
        </w:rPr>
        <w:t>14</w:t>
      </w:r>
      <w:r w:rsidR="00FB5749">
        <w:rPr>
          <w:rFonts w:hint="eastAsia"/>
        </w:rPr>
        <w:t>个属性，具体属性含义如下：</w:t>
      </w:r>
    </w:p>
    <w:p w:rsidR="00FB5749" w:rsidRPr="00FB5749" w:rsidRDefault="00FB5749" w:rsidP="008228F0">
      <w:pPr>
        <w:ind w:firstLine="420"/>
      </w:pPr>
      <w:r>
        <w:rPr>
          <w:noProof/>
        </w:rPr>
        <w:lastRenderedPageBreak/>
        <w:drawing>
          <wp:inline distT="0" distB="0" distL="0" distR="0" wp14:anchorId="5F356141" wp14:editId="1DE0DD12">
            <wp:extent cx="6456460" cy="2698683"/>
            <wp:effectExtent l="0" t="0" r="190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2730" cy="272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B3F" w:rsidRDefault="00E01B3F" w:rsidP="008228F0">
      <w:pPr>
        <w:ind w:left="420"/>
      </w:pPr>
      <w:r>
        <w:rPr>
          <w:rFonts w:hint="eastAsia"/>
        </w:rPr>
        <w:t>我们对原始数据进行了一定处理，将原来的逗号分隔改为制表符分隔，并将</w:t>
      </w:r>
      <w:r w:rsidR="004758FD">
        <w:rPr>
          <w:rFonts w:hint="eastAsia"/>
        </w:rPr>
        <w:t>每一行最后的</w:t>
      </w:r>
      <w:r w:rsidR="004758FD">
        <w:t>’.’</w:t>
      </w:r>
      <w:r>
        <w:rPr>
          <w:rFonts w:hint="eastAsia"/>
        </w:rPr>
        <w:t>去掉，同时分割出测试集中的一部分放入数据集中，以解决测试集过大的问题。</w:t>
      </w:r>
      <w:r w:rsidR="00C10809">
        <w:rPr>
          <w:rFonts w:hint="eastAsia"/>
        </w:rPr>
        <w:t>最后使用的数据如下：</w:t>
      </w:r>
    </w:p>
    <w:p w:rsidR="00C10809" w:rsidRDefault="00C10809" w:rsidP="008228F0">
      <w:pPr>
        <w:ind w:firstLine="420"/>
      </w:pPr>
      <w:r>
        <w:rPr>
          <w:rFonts w:hint="eastAsia"/>
        </w:rPr>
        <w:t>训练集：</w:t>
      </w:r>
      <w:r>
        <w:rPr>
          <w:rFonts w:hint="eastAsia"/>
        </w:rPr>
        <w:t>adu</w:t>
      </w:r>
      <w:r>
        <w:t>lt_data.txt</w:t>
      </w:r>
      <w:r>
        <w:rPr>
          <w:rFonts w:hint="eastAsia"/>
        </w:rPr>
        <w:t>，大小</w:t>
      </w:r>
      <w:r>
        <w:t>4.79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>42561</w:t>
      </w:r>
      <w:r>
        <w:rPr>
          <w:rFonts w:hint="eastAsia"/>
        </w:rPr>
        <w:t>行；</w:t>
      </w:r>
    </w:p>
    <w:p w:rsidR="00C10809" w:rsidRDefault="00C10809" w:rsidP="008228F0">
      <w:pPr>
        <w:ind w:firstLine="360"/>
      </w:pPr>
      <w:r>
        <w:rPr>
          <w:rFonts w:hint="eastAsia"/>
        </w:rPr>
        <w:t>测试集：</w:t>
      </w:r>
      <w:r>
        <w:rPr>
          <w:rFonts w:hint="eastAsia"/>
        </w:rPr>
        <w:t>adult_test.txt</w:t>
      </w:r>
      <w:r>
        <w:rPr>
          <w:rFonts w:hint="eastAsia"/>
        </w:rPr>
        <w:t>，大小</w:t>
      </w:r>
      <w:r>
        <w:rPr>
          <w:rFonts w:hint="eastAsia"/>
        </w:rPr>
        <w:t>723K</w:t>
      </w:r>
      <w:r>
        <w:rPr>
          <w:rFonts w:hint="eastAsia"/>
        </w:rPr>
        <w:t>，共</w:t>
      </w:r>
      <w:r>
        <w:rPr>
          <w:rFonts w:hint="eastAsia"/>
        </w:rPr>
        <w:t>6281</w:t>
      </w:r>
      <w:r>
        <w:rPr>
          <w:rFonts w:hint="eastAsia"/>
        </w:rPr>
        <w:t>行；</w:t>
      </w:r>
    </w:p>
    <w:p w:rsidR="00E01B3F" w:rsidRDefault="00E01B3F" w:rsidP="00941D09"/>
    <w:p w:rsidR="00245CBA" w:rsidRPr="00F114DA" w:rsidRDefault="007E602C" w:rsidP="00245CBA">
      <w:pPr>
        <w:pStyle w:val="a9"/>
        <w:numPr>
          <w:ilvl w:val="0"/>
          <w:numId w:val="15"/>
        </w:numPr>
        <w:ind w:firstLineChars="0"/>
        <w:rPr>
          <w:b/>
        </w:rPr>
      </w:pPr>
      <w:r w:rsidRPr="00F114DA">
        <w:rPr>
          <w:rFonts w:hint="eastAsia"/>
          <w:b/>
        </w:rPr>
        <w:t>代码文件</w:t>
      </w:r>
      <w:r w:rsidR="00245CBA" w:rsidRPr="00F114DA">
        <w:rPr>
          <w:rFonts w:hint="eastAsia"/>
          <w:b/>
        </w:rPr>
        <w:t>功能：</w:t>
      </w:r>
    </w:p>
    <w:p w:rsidR="00245CBA" w:rsidRDefault="00245CBA" w:rsidP="00245CBA"/>
    <w:tbl>
      <w:tblPr>
        <w:tblStyle w:val="aa"/>
        <w:tblW w:w="0" w:type="auto"/>
        <w:tblInd w:w="1101" w:type="dxa"/>
        <w:tblLook w:val="04A0" w:firstRow="1" w:lastRow="0" w:firstColumn="1" w:lastColumn="0" w:noHBand="0" w:noVBand="1"/>
      </w:tblPr>
      <w:tblGrid>
        <w:gridCol w:w="2835"/>
        <w:gridCol w:w="5528"/>
      </w:tblGrid>
      <w:tr w:rsidR="00245CBA" w:rsidTr="00245CBA">
        <w:tc>
          <w:tcPr>
            <w:tcW w:w="2835" w:type="dxa"/>
          </w:tcPr>
          <w:p w:rsidR="00245CBA" w:rsidRDefault="00245CBA" w:rsidP="00245CBA">
            <w:pPr>
              <w:jc w:val="center"/>
            </w:pPr>
            <w:r>
              <w:rPr>
                <w:rFonts w:hint="eastAsia"/>
              </w:rPr>
              <w:t>代码文件</w:t>
            </w:r>
          </w:p>
        </w:tc>
        <w:tc>
          <w:tcPr>
            <w:tcW w:w="5528" w:type="dxa"/>
          </w:tcPr>
          <w:p w:rsidR="00245CBA" w:rsidRDefault="00245CBA" w:rsidP="00245CBA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245CBA" w:rsidTr="00245CBA">
        <w:tc>
          <w:tcPr>
            <w:tcW w:w="2835" w:type="dxa"/>
          </w:tcPr>
          <w:p w:rsidR="00245CBA" w:rsidRDefault="00245CBA" w:rsidP="00245CBA">
            <w:pPr>
              <w:jc w:val="center"/>
            </w:pPr>
            <w:r>
              <w:rPr>
                <w:rFonts w:hint="eastAsia"/>
              </w:rPr>
              <w:t>NaiveBayesClass.java</w:t>
            </w:r>
          </w:p>
        </w:tc>
        <w:tc>
          <w:tcPr>
            <w:tcW w:w="5528" w:type="dxa"/>
          </w:tcPr>
          <w:p w:rsidR="00245CBA" w:rsidRDefault="007C3AFC" w:rsidP="003F292D">
            <w:pPr>
              <w:jc w:val="left"/>
            </w:pPr>
            <w:r>
              <w:rPr>
                <w:rFonts w:hint="eastAsia"/>
              </w:rPr>
              <w:t>对测试集中的分类进行统计，得出分类的类别</w:t>
            </w:r>
            <w:r w:rsidR="00245CBA">
              <w:rPr>
                <w:rFonts w:hint="eastAsia"/>
              </w:rPr>
              <w:t>和各个分类的个数</w:t>
            </w:r>
          </w:p>
        </w:tc>
      </w:tr>
      <w:tr w:rsidR="00245CBA" w:rsidTr="00245CBA">
        <w:tc>
          <w:tcPr>
            <w:tcW w:w="2835" w:type="dxa"/>
          </w:tcPr>
          <w:p w:rsidR="00245CBA" w:rsidRDefault="00245CBA" w:rsidP="00245CBA">
            <w:pPr>
              <w:jc w:val="center"/>
            </w:pPr>
            <w:r>
              <w:rPr>
                <w:rFonts w:hint="eastAsia"/>
              </w:rPr>
              <w:t>NaiveBayesAttribute.java</w:t>
            </w:r>
          </w:p>
        </w:tc>
        <w:tc>
          <w:tcPr>
            <w:tcW w:w="5528" w:type="dxa"/>
          </w:tcPr>
          <w:p w:rsidR="00245CBA" w:rsidRDefault="00245CBA" w:rsidP="003F292D">
            <w:pPr>
              <w:jc w:val="left"/>
            </w:pPr>
            <w:r>
              <w:rPr>
                <w:rFonts w:hint="eastAsia"/>
              </w:rPr>
              <w:t>对测试集中的各属性进行统计，得出各个属性在不同分类下的个数</w:t>
            </w:r>
          </w:p>
        </w:tc>
      </w:tr>
      <w:tr w:rsidR="00245CBA" w:rsidTr="00245CBA">
        <w:tc>
          <w:tcPr>
            <w:tcW w:w="2835" w:type="dxa"/>
          </w:tcPr>
          <w:p w:rsidR="00245CBA" w:rsidRDefault="00245CBA" w:rsidP="00245CBA">
            <w:pPr>
              <w:jc w:val="center"/>
            </w:pPr>
            <w:r>
              <w:rPr>
                <w:rFonts w:hint="eastAsia"/>
              </w:rPr>
              <w:t>NaiveBayes</w:t>
            </w:r>
            <w:r>
              <w:t>Pro</w:t>
            </w:r>
            <w:r>
              <w:rPr>
                <w:rFonts w:hint="eastAsia"/>
              </w:rPr>
              <w:t>.java</w:t>
            </w:r>
          </w:p>
        </w:tc>
        <w:tc>
          <w:tcPr>
            <w:tcW w:w="5528" w:type="dxa"/>
          </w:tcPr>
          <w:p w:rsidR="00245CBA" w:rsidRDefault="00245CBA" w:rsidP="003F292D">
            <w:pPr>
              <w:jc w:val="left"/>
            </w:pPr>
            <w:r>
              <w:rPr>
                <w:rFonts w:hint="eastAsia"/>
              </w:rPr>
              <w:t>结合之前的输出，统计得出</w:t>
            </w:r>
            <w:r>
              <w:rPr>
                <w:rFonts w:ascii="Verdana" w:hAnsi="Verdana"/>
                <w:color w:val="4B4B4B"/>
                <w:sz w:val="20"/>
                <w:shd w:val="clear" w:color="auto" w:fill="FFFFFF"/>
              </w:rPr>
              <w:t>各类别下各个特征属性的条件概率</w:t>
            </w:r>
            <w:r>
              <w:rPr>
                <w:rFonts w:ascii="Verdana" w:hAnsi="Verdana" w:hint="eastAsia"/>
                <w:color w:val="4B4B4B"/>
                <w:sz w:val="20"/>
                <w:shd w:val="clear" w:color="auto" w:fill="FFFFFF"/>
              </w:rPr>
              <w:t>，输出概率表</w:t>
            </w:r>
          </w:p>
        </w:tc>
      </w:tr>
      <w:tr w:rsidR="00245CBA" w:rsidTr="00245CBA">
        <w:tc>
          <w:tcPr>
            <w:tcW w:w="2835" w:type="dxa"/>
          </w:tcPr>
          <w:p w:rsidR="00245CBA" w:rsidRDefault="00245CBA" w:rsidP="00245CBA">
            <w:pPr>
              <w:jc w:val="center"/>
            </w:pPr>
            <w:r>
              <w:rPr>
                <w:rFonts w:hint="eastAsia"/>
              </w:rPr>
              <w:t>NaiveBayes</w:t>
            </w:r>
            <w:r>
              <w:t>Test</w:t>
            </w:r>
            <w:r>
              <w:rPr>
                <w:rFonts w:hint="eastAsia"/>
              </w:rPr>
              <w:t>.java</w:t>
            </w:r>
          </w:p>
        </w:tc>
        <w:tc>
          <w:tcPr>
            <w:tcW w:w="5528" w:type="dxa"/>
          </w:tcPr>
          <w:p w:rsidR="00245CBA" w:rsidRDefault="00245CBA" w:rsidP="003F292D">
            <w:pPr>
              <w:jc w:val="left"/>
            </w:pPr>
            <w:r>
              <w:rPr>
                <w:rFonts w:hint="eastAsia"/>
              </w:rPr>
              <w:t>结合概率表，通过计算预测出测试集各条记录所属的分类</w:t>
            </w:r>
            <w:r w:rsidR="004D5DFB">
              <w:rPr>
                <w:rFonts w:hint="eastAsia"/>
              </w:rPr>
              <w:t>，并与真实答案相比较，确定预测结果正确与否</w:t>
            </w:r>
          </w:p>
        </w:tc>
      </w:tr>
      <w:tr w:rsidR="00245CBA" w:rsidRPr="00382EC2" w:rsidTr="00245CBA">
        <w:tc>
          <w:tcPr>
            <w:tcW w:w="2835" w:type="dxa"/>
          </w:tcPr>
          <w:p w:rsidR="00245CBA" w:rsidRDefault="00382EC2" w:rsidP="00245CBA">
            <w:pPr>
              <w:jc w:val="center"/>
            </w:pPr>
            <w:r>
              <w:rPr>
                <w:rFonts w:hint="eastAsia"/>
              </w:rPr>
              <w:t>NaiveBayesC</w:t>
            </w:r>
            <w:r>
              <w:t>ount</w:t>
            </w:r>
            <w:r>
              <w:rPr>
                <w:rFonts w:hint="eastAsia"/>
              </w:rPr>
              <w:t>.java</w:t>
            </w:r>
          </w:p>
        </w:tc>
        <w:tc>
          <w:tcPr>
            <w:tcW w:w="5528" w:type="dxa"/>
          </w:tcPr>
          <w:p w:rsidR="00245CBA" w:rsidRDefault="00382EC2" w:rsidP="003F292D">
            <w:pPr>
              <w:jc w:val="left"/>
            </w:pPr>
            <w:r>
              <w:rPr>
                <w:rFonts w:hint="eastAsia"/>
              </w:rPr>
              <w:t>统计预测正确和预测错误的个数</w:t>
            </w:r>
          </w:p>
        </w:tc>
      </w:tr>
    </w:tbl>
    <w:p w:rsidR="00245CBA" w:rsidRDefault="00245CBA" w:rsidP="00245CBA">
      <w:pPr>
        <w:ind w:left="360"/>
      </w:pPr>
    </w:p>
    <w:p w:rsidR="00245CBA" w:rsidRDefault="00941D09" w:rsidP="007E602C">
      <w:pPr>
        <w:pStyle w:val="a9"/>
        <w:numPr>
          <w:ilvl w:val="0"/>
          <w:numId w:val="15"/>
        </w:numPr>
        <w:ind w:firstLineChars="0"/>
        <w:rPr>
          <w:b/>
        </w:rPr>
      </w:pPr>
      <w:r w:rsidRPr="00F114DA">
        <w:rPr>
          <w:rFonts w:hint="eastAsia"/>
          <w:b/>
        </w:rPr>
        <w:t>代码详解：</w:t>
      </w:r>
    </w:p>
    <w:p w:rsidR="00410C27" w:rsidRDefault="00410C27" w:rsidP="00410C27">
      <w:pPr>
        <w:pStyle w:val="a9"/>
        <w:numPr>
          <w:ilvl w:val="0"/>
          <w:numId w:val="17"/>
        </w:numPr>
        <w:ind w:firstLineChars="0"/>
      </w:pPr>
      <w:r>
        <w:t>Main</w:t>
      </w:r>
      <w:r>
        <w:rPr>
          <w:rFonts w:hint="eastAsia"/>
        </w:rPr>
        <w:t>：主要是设置各个参数，由于各个</w:t>
      </w:r>
      <w:r>
        <w:rPr>
          <w:rFonts w:hint="eastAsia"/>
        </w:rPr>
        <w:t>java</w:t>
      </w:r>
      <w:r>
        <w:rPr>
          <w:rFonts w:hint="eastAsia"/>
        </w:rPr>
        <w:t>文件的</w:t>
      </w:r>
      <w:r>
        <w:rPr>
          <w:rFonts w:hint="eastAsia"/>
        </w:rPr>
        <w:t>main</w:t>
      </w:r>
      <w:r>
        <w:rPr>
          <w:rFonts w:hint="eastAsia"/>
        </w:rPr>
        <w:t>函数类似，所以之后如无特别之处，不再展示各</w:t>
      </w:r>
      <w:r>
        <w:rPr>
          <w:rFonts w:hint="eastAsia"/>
        </w:rPr>
        <w:t>java</w:t>
      </w:r>
      <w:r>
        <w:rPr>
          <w:rFonts w:hint="eastAsia"/>
        </w:rPr>
        <w:t>文件的</w:t>
      </w:r>
      <w:r>
        <w:rPr>
          <w:rFonts w:hint="eastAsia"/>
        </w:rPr>
        <w:t>main</w:t>
      </w:r>
      <w:r>
        <w:rPr>
          <w:rFonts w:hint="eastAsia"/>
        </w:rPr>
        <w:t>函数</w:t>
      </w:r>
    </w:p>
    <w:p w:rsidR="00410C27" w:rsidRDefault="00410C27" w:rsidP="00410C27">
      <w:pPr>
        <w:ind w:left="360"/>
      </w:pPr>
      <w:r>
        <w:rPr>
          <w:noProof/>
        </w:rPr>
        <w:lastRenderedPageBreak/>
        <w:drawing>
          <wp:inline distT="0" distB="0" distL="0" distR="0" wp14:anchorId="23B3E0B8" wp14:editId="0303E050">
            <wp:extent cx="6392849" cy="5999067"/>
            <wp:effectExtent l="0" t="0" r="825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8268" cy="600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965" w:rsidRPr="00410C27" w:rsidRDefault="004F5965" w:rsidP="00410C27">
      <w:pPr>
        <w:ind w:left="360"/>
      </w:pPr>
    </w:p>
    <w:p w:rsidR="00941D09" w:rsidRDefault="00F114DA" w:rsidP="00410C27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NaiveBayesClass.java</w:t>
      </w:r>
      <w:r>
        <w:rPr>
          <w:rFonts w:hint="eastAsia"/>
        </w:rPr>
        <w:t>：</w:t>
      </w:r>
    </w:p>
    <w:p w:rsidR="00F114DA" w:rsidRDefault="00F114DA" w:rsidP="00941D09">
      <w:pPr>
        <w:ind w:left="360"/>
      </w:pPr>
      <w:r>
        <w:tab/>
        <w:t>Mapper</w:t>
      </w:r>
      <w:r>
        <w:rPr>
          <w:rFonts w:hint="eastAsia"/>
        </w:rPr>
        <w:t>：把每一行记录进行切分，将分类作为</w:t>
      </w:r>
      <w:r>
        <w:rPr>
          <w:rFonts w:hint="eastAsia"/>
        </w:rPr>
        <w:t>key</w:t>
      </w:r>
      <w:r>
        <w:rPr>
          <w:rFonts w:hint="eastAsia"/>
        </w:rPr>
        <w:t>，</w:t>
      </w:r>
      <w:r w:rsidR="00410C27">
        <w:rPr>
          <w:rFonts w:hint="eastAsia"/>
        </w:rPr>
        <w:t>v</w:t>
      </w:r>
      <w:r w:rsidR="00410C27">
        <w:t>alue</w:t>
      </w:r>
      <w:r w:rsidR="00410C27">
        <w:rPr>
          <w:rFonts w:hint="eastAsia"/>
        </w:rPr>
        <w:t>设为</w:t>
      </w:r>
      <w:r w:rsidR="00410C27">
        <w:rPr>
          <w:rFonts w:hint="eastAsia"/>
        </w:rPr>
        <w:t>1</w:t>
      </w:r>
      <w:r w:rsidR="00410C27">
        <w:rPr>
          <w:rFonts w:hint="eastAsia"/>
        </w:rPr>
        <w:t>，</w:t>
      </w:r>
    </w:p>
    <w:p w:rsidR="00410C27" w:rsidRDefault="00410C27" w:rsidP="00941D09">
      <w:pPr>
        <w:ind w:left="360"/>
      </w:pPr>
      <w:r>
        <w:rPr>
          <w:noProof/>
        </w:rPr>
        <w:lastRenderedPageBreak/>
        <w:drawing>
          <wp:inline distT="0" distB="0" distL="0" distR="0" wp14:anchorId="16E08C17" wp14:editId="1FF113AD">
            <wp:extent cx="6424654" cy="2067811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35042" cy="207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27" w:rsidRDefault="00410C27" w:rsidP="00941D09">
      <w:pPr>
        <w:ind w:left="360"/>
      </w:pPr>
      <w:r>
        <w:rPr>
          <w:rFonts w:hint="eastAsia"/>
        </w:rPr>
        <w:t>Reducer</w:t>
      </w:r>
      <w:r>
        <w:rPr>
          <w:rFonts w:hint="eastAsia"/>
        </w:rPr>
        <w:t>：统计各个分类个数</w:t>
      </w:r>
    </w:p>
    <w:p w:rsidR="00410C27" w:rsidRDefault="00410C27" w:rsidP="00941D09">
      <w:pPr>
        <w:ind w:left="360"/>
      </w:pPr>
      <w:r>
        <w:rPr>
          <w:noProof/>
        </w:rPr>
        <w:drawing>
          <wp:inline distT="0" distB="0" distL="0" distR="0" wp14:anchorId="3CB64323" wp14:editId="5BE5D543">
            <wp:extent cx="6376946" cy="2922843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3477" cy="292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92D" w:rsidRDefault="003F292D" w:rsidP="003F292D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NaiveBayes</w:t>
      </w:r>
      <w:r>
        <w:t>Attribute</w:t>
      </w:r>
      <w:r>
        <w:rPr>
          <w:rFonts w:hint="eastAsia"/>
        </w:rPr>
        <w:t>.java</w:t>
      </w:r>
      <w:r>
        <w:rPr>
          <w:rFonts w:hint="eastAsia"/>
        </w:rPr>
        <w:t>：</w:t>
      </w:r>
    </w:p>
    <w:p w:rsidR="00410C27" w:rsidRDefault="003F292D" w:rsidP="003F292D">
      <w:pPr>
        <w:ind w:left="360"/>
      </w:pPr>
      <w:r>
        <w:rPr>
          <w:rFonts w:hint="eastAsia"/>
        </w:rPr>
        <w:t>Mapper</w:t>
      </w:r>
      <w:r>
        <w:rPr>
          <w:rFonts w:hint="eastAsia"/>
        </w:rPr>
        <w:t>：切分出各个属性，由于属性中有多个为数值类型，所以为避免混淆，在属性值之后加上该属性为第几个属性</w:t>
      </w:r>
      <w:r w:rsidR="004F5965">
        <w:rPr>
          <w:rFonts w:hint="eastAsia"/>
        </w:rPr>
        <w:t>，如</w:t>
      </w:r>
      <w:r w:rsidR="004F5965">
        <w:t>”attr10”</w:t>
      </w:r>
      <w:r>
        <w:rPr>
          <w:rFonts w:hint="eastAsia"/>
        </w:rPr>
        <w:t>，然后加上此时该属性的所属分类</w:t>
      </w:r>
      <w:r w:rsidR="004A2F18">
        <w:rPr>
          <w:rFonts w:hint="eastAsia"/>
        </w:rPr>
        <w:t>作为</w:t>
      </w:r>
      <w:r w:rsidR="004A2F18">
        <w:rPr>
          <w:rFonts w:hint="eastAsia"/>
        </w:rPr>
        <w:t>key</w:t>
      </w:r>
      <w:r w:rsidR="004A2F18">
        <w:rPr>
          <w:rFonts w:hint="eastAsia"/>
        </w:rPr>
        <w:t>，</w:t>
      </w:r>
      <w:r w:rsidR="004A2F18">
        <w:rPr>
          <w:rFonts w:hint="eastAsia"/>
        </w:rPr>
        <w:t>value</w:t>
      </w:r>
      <w:r w:rsidR="004A2F18">
        <w:rPr>
          <w:rFonts w:hint="eastAsia"/>
        </w:rPr>
        <w:t>为</w:t>
      </w:r>
      <w:r w:rsidR="004A2F18">
        <w:rPr>
          <w:rFonts w:hint="eastAsia"/>
        </w:rPr>
        <w:t>1</w:t>
      </w:r>
    </w:p>
    <w:p w:rsidR="003F292D" w:rsidRDefault="003F292D" w:rsidP="003F292D">
      <w:pPr>
        <w:ind w:left="360"/>
      </w:pPr>
      <w:r>
        <w:rPr>
          <w:noProof/>
        </w:rPr>
        <w:drawing>
          <wp:inline distT="0" distB="0" distL="0" distR="0" wp14:anchorId="19F53853" wp14:editId="2EAFE389">
            <wp:extent cx="6257676" cy="2241511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8541" cy="224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92D" w:rsidRDefault="003F292D" w:rsidP="003F292D">
      <w:pPr>
        <w:ind w:left="360"/>
      </w:pPr>
      <w:r>
        <w:lastRenderedPageBreak/>
        <w:t>Reducer</w:t>
      </w:r>
      <w:r>
        <w:rPr>
          <w:rFonts w:hint="eastAsia"/>
        </w:rPr>
        <w:t>：统计不同分类下不同属性的个数</w:t>
      </w:r>
    </w:p>
    <w:p w:rsidR="003F292D" w:rsidRDefault="003F292D" w:rsidP="003F292D">
      <w:pPr>
        <w:ind w:left="360"/>
      </w:pPr>
      <w:r>
        <w:rPr>
          <w:noProof/>
        </w:rPr>
        <w:drawing>
          <wp:inline distT="0" distB="0" distL="0" distR="0" wp14:anchorId="3DD09424" wp14:editId="2DDC876D">
            <wp:extent cx="6337190" cy="2774301"/>
            <wp:effectExtent l="0" t="0" r="698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1646" cy="278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92D" w:rsidRDefault="003F292D" w:rsidP="003F292D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NaiveBayes</w:t>
      </w:r>
      <w:r>
        <w:t>Pro</w:t>
      </w:r>
      <w:r>
        <w:rPr>
          <w:rFonts w:hint="eastAsia"/>
        </w:rPr>
        <w:t>.java</w:t>
      </w:r>
    </w:p>
    <w:p w:rsidR="003F292D" w:rsidRDefault="003F292D" w:rsidP="003F292D">
      <w:pPr>
        <w:ind w:left="36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：</w:t>
      </w:r>
      <w:r w:rsidR="007D6624">
        <w:rPr>
          <w:rFonts w:hint="eastAsia"/>
        </w:rPr>
        <w:t>对文本进行切分，不同类型的数据进行不同操作，如果是分类，则</w:t>
      </w:r>
      <w:r w:rsidR="007D6624">
        <w:rPr>
          <w:rFonts w:hint="eastAsia"/>
        </w:rPr>
        <w:t>key</w:t>
      </w:r>
      <w:r w:rsidR="007D6624">
        <w:rPr>
          <w:rFonts w:hint="eastAsia"/>
        </w:rPr>
        <w:t>为</w:t>
      </w:r>
      <w:r w:rsidR="007D6624">
        <w:rPr>
          <w:rFonts w:hint="eastAsia"/>
        </w:rPr>
        <w:t>CLASS</w:t>
      </w:r>
      <w:r w:rsidR="007D6624">
        <w:rPr>
          <w:rFonts w:hint="eastAsia"/>
        </w:rPr>
        <w:t>，</w:t>
      </w:r>
      <w:r w:rsidR="007D6624">
        <w:rPr>
          <w:rFonts w:hint="eastAsia"/>
        </w:rPr>
        <w:t>value</w:t>
      </w:r>
      <w:r w:rsidR="007D6624">
        <w:rPr>
          <w:rFonts w:hint="eastAsia"/>
        </w:rPr>
        <w:t>为该分类和个数；如果是属性，则</w:t>
      </w:r>
      <w:r w:rsidR="007D6624">
        <w:rPr>
          <w:rFonts w:hint="eastAsia"/>
        </w:rPr>
        <w:t>key</w:t>
      </w:r>
      <w:r w:rsidR="007D6624">
        <w:rPr>
          <w:rFonts w:hint="eastAsia"/>
        </w:rPr>
        <w:t>为其所属分类，</w:t>
      </w:r>
      <w:r w:rsidR="007D6624">
        <w:rPr>
          <w:rFonts w:hint="eastAsia"/>
        </w:rPr>
        <w:t>value</w:t>
      </w:r>
      <w:r w:rsidR="007D6624">
        <w:rPr>
          <w:rFonts w:hint="eastAsia"/>
        </w:rPr>
        <w:t>为该属性、属性类别和个数。</w:t>
      </w:r>
    </w:p>
    <w:p w:rsidR="007D6624" w:rsidRDefault="007D6624" w:rsidP="003F292D">
      <w:pPr>
        <w:ind w:left="360"/>
      </w:pPr>
      <w:r>
        <w:rPr>
          <w:noProof/>
        </w:rPr>
        <w:drawing>
          <wp:inline distT="0" distB="0" distL="0" distR="0" wp14:anchorId="2C963513" wp14:editId="70F42147">
            <wp:extent cx="6178163" cy="249963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7448" cy="251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92D" w:rsidRDefault="003F292D" w:rsidP="003F292D">
      <w:pPr>
        <w:ind w:left="360"/>
      </w:pPr>
      <w:r>
        <w:t>R</w:t>
      </w:r>
      <w:r>
        <w:rPr>
          <w:rFonts w:hint="eastAsia"/>
        </w:rPr>
        <w:t>educer</w:t>
      </w:r>
      <w:r>
        <w:rPr>
          <w:rFonts w:hint="eastAsia"/>
        </w:rPr>
        <w:t>：</w:t>
      </w:r>
      <w:r w:rsidR="00DC1BB5">
        <w:rPr>
          <w:rFonts w:hint="eastAsia"/>
        </w:rPr>
        <w:t>先遍历获得总数，然后再用每一个</w:t>
      </w:r>
      <w:r w:rsidR="00DC1BB5">
        <w:rPr>
          <w:rFonts w:hint="eastAsia"/>
        </w:rPr>
        <w:t>value</w:t>
      </w:r>
      <w:r w:rsidR="00DC1BB5">
        <w:rPr>
          <w:rFonts w:hint="eastAsia"/>
        </w:rPr>
        <w:t>除以总数以获得概率，最后获得一张概率表</w:t>
      </w:r>
    </w:p>
    <w:p w:rsidR="00DC1BB5" w:rsidRDefault="00DC1BB5" w:rsidP="003F292D">
      <w:pPr>
        <w:ind w:left="360"/>
      </w:pPr>
      <w:r>
        <w:rPr>
          <w:noProof/>
        </w:rPr>
        <w:lastRenderedPageBreak/>
        <w:drawing>
          <wp:inline distT="0" distB="0" distL="0" distR="0" wp14:anchorId="555F87F1" wp14:editId="09B594E7">
            <wp:extent cx="6276533" cy="526376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8791" cy="528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92D" w:rsidRDefault="003F292D" w:rsidP="003F292D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NaiveBayes</w:t>
      </w:r>
      <w:r>
        <w:t>Test</w:t>
      </w:r>
      <w:r>
        <w:rPr>
          <w:rFonts w:hint="eastAsia"/>
        </w:rPr>
        <w:t>.java</w:t>
      </w:r>
    </w:p>
    <w:p w:rsidR="009A27A5" w:rsidRDefault="009A27A5" w:rsidP="009A27A5">
      <w:pPr>
        <w:ind w:left="360"/>
      </w:pPr>
      <w:r>
        <w:t>M</w:t>
      </w:r>
      <w:r>
        <w:rPr>
          <w:rFonts w:hint="eastAsia"/>
        </w:rPr>
        <w:t>ain</w:t>
      </w:r>
      <w:r>
        <w:rPr>
          <w:rFonts w:hint="eastAsia"/>
        </w:rPr>
        <w:t>：需要在</w:t>
      </w:r>
      <w:r>
        <w:rPr>
          <w:rFonts w:hint="eastAsia"/>
        </w:rPr>
        <w:t>main</w:t>
      </w:r>
      <w:r>
        <w:rPr>
          <w:rFonts w:hint="eastAsia"/>
        </w:rPr>
        <w:t>函数内设置类别表和概率表的路径，以供</w:t>
      </w:r>
      <w:r>
        <w:rPr>
          <w:rFonts w:hint="eastAsia"/>
        </w:rPr>
        <w:t>Reducer</w:t>
      </w:r>
      <w:r>
        <w:rPr>
          <w:rFonts w:hint="eastAsia"/>
        </w:rPr>
        <w:t>读取</w:t>
      </w:r>
    </w:p>
    <w:p w:rsidR="009A27A5" w:rsidRDefault="009A27A5" w:rsidP="009A27A5">
      <w:pPr>
        <w:ind w:left="360"/>
      </w:pPr>
      <w:r>
        <w:rPr>
          <w:noProof/>
        </w:rPr>
        <w:drawing>
          <wp:inline distT="0" distB="0" distL="0" distR="0" wp14:anchorId="7729FC27" wp14:editId="665DD9D5">
            <wp:extent cx="6392849" cy="756992"/>
            <wp:effectExtent l="0" t="0" r="8255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29386" cy="76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A5" w:rsidRDefault="009A27A5" w:rsidP="009A27A5">
      <w:pPr>
        <w:ind w:left="36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：将真实分类和属性分开，真实分类可以用于验证预测结果是否正确，属性则用于产生预测结果，</w:t>
      </w:r>
      <w:r>
        <w:rPr>
          <w:rFonts w:hint="eastAsia"/>
        </w:rPr>
        <w:t>key</w:t>
      </w:r>
      <w:r>
        <w:rPr>
          <w:rFonts w:hint="eastAsia"/>
        </w:rPr>
        <w:t>为全部属性，</w:t>
      </w:r>
      <w:r>
        <w:rPr>
          <w:rFonts w:hint="eastAsia"/>
        </w:rPr>
        <w:t>value</w:t>
      </w:r>
      <w:r>
        <w:rPr>
          <w:rFonts w:hint="eastAsia"/>
        </w:rPr>
        <w:t>为真实分类。</w:t>
      </w:r>
    </w:p>
    <w:p w:rsidR="009A27A5" w:rsidRDefault="009A27A5" w:rsidP="009A27A5">
      <w:pPr>
        <w:ind w:left="360"/>
      </w:pPr>
      <w:r>
        <w:rPr>
          <w:noProof/>
        </w:rPr>
        <w:lastRenderedPageBreak/>
        <w:drawing>
          <wp:inline distT="0" distB="0" distL="0" distR="0" wp14:anchorId="348951D2" wp14:editId="41EE4556">
            <wp:extent cx="6362700" cy="32099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A5" w:rsidRDefault="009A27A5" w:rsidP="009A27A5">
      <w:pPr>
        <w:ind w:left="360"/>
      </w:pPr>
      <w:r>
        <w:t>Reducer</w:t>
      </w:r>
      <w:r>
        <w:rPr>
          <w:rFonts w:hint="eastAsia"/>
        </w:rPr>
        <w:t>：</w:t>
      </w:r>
      <w:r w:rsidR="00200EAF">
        <w:rPr>
          <w:rFonts w:hint="eastAsia"/>
        </w:rPr>
        <w:t>首先在</w:t>
      </w:r>
      <w:r w:rsidR="00200EAF">
        <w:rPr>
          <w:rFonts w:hint="eastAsia"/>
        </w:rPr>
        <w:t>setup</w:t>
      </w:r>
      <w:r w:rsidR="00200EAF">
        <w:rPr>
          <w:rFonts w:hint="eastAsia"/>
        </w:rPr>
        <w:t>函数中读取类别表和概率表，将类别表放入数组，概率表放入</w:t>
      </w:r>
      <w:r w:rsidR="00200EAF">
        <w:rPr>
          <w:rFonts w:hint="eastAsia"/>
        </w:rPr>
        <w:t>map</w:t>
      </w:r>
    </w:p>
    <w:p w:rsidR="00200EAF" w:rsidRDefault="00200EAF" w:rsidP="009A27A5">
      <w:pPr>
        <w:ind w:left="360"/>
      </w:pPr>
      <w:r>
        <w:rPr>
          <w:noProof/>
        </w:rPr>
        <w:drawing>
          <wp:inline distT="0" distB="0" distL="0" distR="0" wp14:anchorId="675613DC" wp14:editId="247676BF">
            <wp:extent cx="6153150" cy="41910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AF" w:rsidRDefault="00200EAF" w:rsidP="00200EAF">
      <w:pPr>
        <w:ind w:firstLine="360"/>
      </w:pPr>
      <w:r>
        <w:rPr>
          <w:noProof/>
        </w:rPr>
        <w:lastRenderedPageBreak/>
        <w:drawing>
          <wp:inline distT="0" distB="0" distL="0" distR="0" wp14:anchorId="4B7910F3" wp14:editId="6FCECFD7">
            <wp:extent cx="5979381" cy="2873451"/>
            <wp:effectExtent l="0" t="0" r="254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83027" cy="287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200EAF" w:rsidRDefault="00200EAF" w:rsidP="00200EAF">
      <w:pPr>
        <w:ind w:left="360" w:firstLine="60"/>
      </w:pPr>
      <w:r>
        <w:rPr>
          <w:rFonts w:hint="eastAsia"/>
        </w:rPr>
        <w:t>然后在</w:t>
      </w:r>
      <w:r>
        <w:rPr>
          <w:rFonts w:hint="eastAsia"/>
        </w:rPr>
        <w:t>reduce</w:t>
      </w:r>
      <w:r>
        <w:rPr>
          <w:rFonts w:hint="eastAsia"/>
        </w:rPr>
        <w:t>函数中计算出该记录在所有分类下的概率，取概率最大的分类作为预测分类，与真实分类相比较，若两者相同，则即为</w:t>
      </w:r>
      <w:r>
        <w:t>”true”</w:t>
      </w:r>
      <w:r>
        <w:rPr>
          <w:rFonts w:hint="eastAsia"/>
        </w:rPr>
        <w:t>，否则记为</w:t>
      </w:r>
      <w:r>
        <w:t>”false”</w:t>
      </w:r>
      <w:r>
        <w:rPr>
          <w:rFonts w:hint="eastAsia"/>
        </w:rPr>
        <w:t>。</w:t>
      </w:r>
    </w:p>
    <w:p w:rsidR="00200EAF" w:rsidRDefault="00200EAF" w:rsidP="00200EAF">
      <w:pPr>
        <w:ind w:left="360" w:firstLine="60"/>
      </w:pPr>
      <w:r>
        <w:rPr>
          <w:noProof/>
        </w:rPr>
        <w:drawing>
          <wp:inline distT="0" distB="0" distL="0" distR="0" wp14:anchorId="18E6DD2D" wp14:editId="038B2F83">
            <wp:extent cx="6279361" cy="4063116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84724" cy="406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AF" w:rsidRDefault="00200EAF" w:rsidP="009A27A5">
      <w:pPr>
        <w:ind w:left="360"/>
      </w:pPr>
    </w:p>
    <w:p w:rsidR="009A27A5" w:rsidRDefault="009A27A5" w:rsidP="003F292D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NaiveBayesC</w:t>
      </w:r>
      <w:r>
        <w:t>ount</w:t>
      </w:r>
      <w:r>
        <w:rPr>
          <w:rFonts w:hint="eastAsia"/>
        </w:rPr>
        <w:t>.java</w:t>
      </w:r>
      <w:r w:rsidR="00BF2CAA">
        <w:rPr>
          <w:rFonts w:hint="eastAsia"/>
        </w:rPr>
        <w:t>：一个简单的单词统计，输出预测结果中</w:t>
      </w:r>
      <w:r w:rsidR="00BF2CAA">
        <w:t>”true”</w:t>
      </w:r>
      <w:r w:rsidR="00BF2CAA">
        <w:rPr>
          <w:rFonts w:hint="eastAsia"/>
        </w:rPr>
        <w:t>和</w:t>
      </w:r>
      <w:r w:rsidR="00BF2CAA">
        <w:t>”false”</w:t>
      </w:r>
      <w:r w:rsidR="00BF2CAA">
        <w:rPr>
          <w:rFonts w:hint="eastAsia"/>
        </w:rPr>
        <w:t>的个数</w:t>
      </w:r>
      <w:r w:rsidR="00C443CB">
        <w:rPr>
          <w:rFonts w:hint="eastAsia"/>
        </w:rPr>
        <w:t>，因为比较简单，此处不再详述。</w:t>
      </w:r>
    </w:p>
    <w:p w:rsidR="00BF2CAA" w:rsidRDefault="00BF2CAA" w:rsidP="00BF2CAA">
      <w:pPr>
        <w:pStyle w:val="a9"/>
        <w:ind w:left="720" w:firstLineChars="0" w:firstLine="0"/>
      </w:pPr>
    </w:p>
    <w:p w:rsidR="007E602C" w:rsidRDefault="000D6036" w:rsidP="007F05FC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实现难点：</w:t>
      </w:r>
    </w:p>
    <w:p w:rsidR="000D6036" w:rsidRDefault="000D6036" w:rsidP="000D6036">
      <w:pPr>
        <w:pStyle w:val="a9"/>
        <w:ind w:left="720" w:firstLineChars="0" w:firstLine="0"/>
      </w:pPr>
      <w:r>
        <w:rPr>
          <w:rFonts w:hint="eastAsia"/>
        </w:rPr>
        <w:t>实验的主要难点在于概率表的生成，为了生成概率表，需要总记录个数、各分类的个数，以及每个分类下各个属性的个数，先验概率和条件概率的计算如下：</w:t>
      </w:r>
    </w:p>
    <w:p w:rsidR="000D6036" w:rsidRDefault="000D6036" w:rsidP="00D57F46">
      <w:pPr>
        <w:pStyle w:val="a9"/>
        <w:ind w:left="1140" w:firstLineChars="0" w:firstLine="120"/>
      </w:pPr>
      <w:r>
        <w:rPr>
          <w:rFonts w:hint="eastAsia"/>
        </w:rPr>
        <w:t>先验概率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各分类的个数</w:t>
      </w:r>
      <w:r>
        <w:rPr>
          <w:rFonts w:hint="eastAsia"/>
        </w:rPr>
        <w:t xml:space="preserve"> / </w:t>
      </w:r>
      <w:r>
        <w:rPr>
          <w:rFonts w:hint="eastAsia"/>
        </w:rPr>
        <w:t>总记录个数</w:t>
      </w:r>
    </w:p>
    <w:p w:rsidR="000D6036" w:rsidRDefault="000D6036" w:rsidP="00D57F46">
      <w:pPr>
        <w:pStyle w:val="a9"/>
        <w:ind w:left="1020" w:firstLineChars="100" w:firstLine="210"/>
      </w:pPr>
      <w:r>
        <w:rPr>
          <w:rFonts w:hint="eastAsia"/>
        </w:rPr>
        <w:t>条件概率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该分类下各个属性的个数</w:t>
      </w:r>
      <w:r>
        <w:rPr>
          <w:rFonts w:hint="eastAsia"/>
        </w:rPr>
        <w:t xml:space="preserve"> / </w:t>
      </w:r>
      <w:r>
        <w:rPr>
          <w:rFonts w:hint="eastAsia"/>
        </w:rPr>
        <w:t>该分类的个数</w:t>
      </w:r>
    </w:p>
    <w:p w:rsidR="00F8787A" w:rsidRDefault="004B3F50" w:rsidP="004B3F50">
      <w:pPr>
        <w:pStyle w:val="a9"/>
        <w:ind w:left="720" w:firstLineChars="0" w:firstLine="0"/>
      </w:pPr>
      <w:r>
        <w:rPr>
          <w:rFonts w:hint="eastAsia"/>
        </w:rPr>
        <w:t>各分类的个数，以及每个分类下各个属性的个数由</w:t>
      </w:r>
      <w:r>
        <w:rPr>
          <w:rFonts w:hint="eastAsia"/>
        </w:rPr>
        <w:t>NaiveBayes</w:t>
      </w:r>
      <w:r>
        <w:t>Class.java</w:t>
      </w:r>
      <w:r>
        <w:rPr>
          <w:rFonts w:hint="eastAsia"/>
        </w:rPr>
        <w:t>和</w:t>
      </w:r>
      <w:r>
        <w:rPr>
          <w:rFonts w:hint="eastAsia"/>
        </w:rPr>
        <w:t>NaiveBayesAttribute</w:t>
      </w:r>
      <w:r>
        <w:t>.java</w:t>
      </w:r>
      <w:r>
        <w:rPr>
          <w:rFonts w:hint="eastAsia"/>
        </w:rPr>
        <w:t>可以得到，而在</w:t>
      </w:r>
      <w:r>
        <w:rPr>
          <w:rFonts w:hint="eastAsia"/>
        </w:rPr>
        <w:t>NaiveBayes</w:t>
      </w:r>
      <w:r>
        <w:t>Pro.java</w:t>
      </w:r>
      <w:r>
        <w:rPr>
          <w:rFonts w:hint="eastAsia"/>
        </w:rPr>
        <w:t>中，</w:t>
      </w:r>
    </w:p>
    <w:p w:rsidR="00F8787A" w:rsidRDefault="004B3F50" w:rsidP="00D57F46">
      <w:pPr>
        <w:pStyle w:val="a9"/>
        <w:ind w:left="720"/>
      </w:pPr>
      <w:r>
        <w:rPr>
          <w:rFonts w:hint="eastAsia"/>
        </w:rPr>
        <w:t>将</w:t>
      </w:r>
      <w:r w:rsidR="00D57F46">
        <w:rPr>
          <w:rFonts w:hint="eastAsia"/>
        </w:rPr>
        <w:t>所有</w:t>
      </w:r>
      <w:r>
        <w:rPr>
          <w:rFonts w:hint="eastAsia"/>
        </w:rPr>
        <w:t>分类都分到同一个</w:t>
      </w:r>
      <w:r>
        <w:rPr>
          <w:rFonts w:hint="eastAsia"/>
        </w:rPr>
        <w:t>reducer</w:t>
      </w:r>
      <w:r>
        <w:rPr>
          <w:rFonts w:hint="eastAsia"/>
        </w:rPr>
        <w:t>中，</w:t>
      </w:r>
      <w:r>
        <w:rPr>
          <w:rFonts w:hint="eastAsia"/>
        </w:rPr>
        <w:t xml:space="preserve"> </w:t>
      </w:r>
      <w:r>
        <w:rPr>
          <w:rFonts w:hint="eastAsia"/>
        </w:rPr>
        <w:t>将所有分类的个数相加即可得到总记录个数，再将每个分类的个数除以总记录个数即可得到</w:t>
      </w:r>
      <w:r w:rsidR="00F8787A">
        <w:rPr>
          <w:rFonts w:hint="eastAsia"/>
        </w:rPr>
        <w:t>该分类的</w:t>
      </w:r>
      <w:r>
        <w:rPr>
          <w:rFonts w:hint="eastAsia"/>
        </w:rPr>
        <w:t>先验概率；</w:t>
      </w:r>
    </w:p>
    <w:p w:rsidR="000D6036" w:rsidRDefault="00F8787A" w:rsidP="00D57F46">
      <w:pPr>
        <w:pStyle w:val="a9"/>
        <w:ind w:left="720"/>
      </w:pPr>
      <w:r>
        <w:rPr>
          <w:rFonts w:hint="eastAsia"/>
        </w:rPr>
        <w:t>将同一个分类下的所有属性及其个数都分到同一个</w:t>
      </w:r>
      <w:r>
        <w:rPr>
          <w:rFonts w:hint="eastAsia"/>
        </w:rPr>
        <w:t>reducer</w:t>
      </w:r>
      <w:r>
        <w:rPr>
          <w:rFonts w:hint="eastAsia"/>
        </w:rPr>
        <w:t>中，将所有分类的个数相加即可得到该分类的个数，再将该分类下各个属性的个数除以该分类的个数，即可得到该分类下各个属性的条件概率。</w:t>
      </w:r>
    </w:p>
    <w:p w:rsidR="00AF5A74" w:rsidRDefault="00AF5A74" w:rsidP="00AF5A74"/>
    <w:p w:rsidR="00D57F46" w:rsidRDefault="002C0C48" w:rsidP="00D57F46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关键技术点：</w:t>
      </w:r>
    </w:p>
    <w:p w:rsidR="002C0C48" w:rsidRDefault="002C0C48" w:rsidP="002C0C48">
      <w:pPr>
        <w:pStyle w:val="a9"/>
        <w:ind w:left="720" w:firstLineChars="0" w:firstLine="0"/>
      </w:pPr>
      <w:r>
        <w:rPr>
          <w:rFonts w:hint="eastAsia"/>
        </w:rPr>
        <w:t>实验的关键技术点在于</w:t>
      </w:r>
      <w:r w:rsidR="0063795E">
        <w:rPr>
          <w:rFonts w:hint="eastAsia"/>
        </w:rPr>
        <w:t>读取之前生成的概率表，一开始并不知道怎样使程序自己读取</w:t>
      </w:r>
      <w:r w:rsidR="0063795E">
        <w:rPr>
          <w:rFonts w:hint="eastAsia"/>
        </w:rPr>
        <w:t>HDFS</w:t>
      </w:r>
      <w:r w:rsidR="0063795E">
        <w:rPr>
          <w:rFonts w:hint="eastAsia"/>
        </w:rPr>
        <w:t>文件系统上的文件，后来通过查找资料，发现只要设置好文件的路径，然后运用</w:t>
      </w:r>
      <w:r w:rsidR="0063795E" w:rsidRPr="0063795E">
        <w:t>Path</w:t>
      </w:r>
      <w:r w:rsidR="0063795E">
        <w:rPr>
          <w:rFonts w:hint="eastAsia"/>
        </w:rPr>
        <w:t>、</w:t>
      </w:r>
      <w:r w:rsidR="0063795E" w:rsidRPr="0063795E">
        <w:t>FileSystem</w:t>
      </w:r>
      <w:r w:rsidR="0063795E">
        <w:rPr>
          <w:rFonts w:hint="eastAsia"/>
        </w:rPr>
        <w:t>、</w:t>
      </w:r>
      <w:r w:rsidR="0063795E" w:rsidRPr="0063795E">
        <w:t>FileStatus</w:t>
      </w:r>
      <w:r w:rsidR="0063795E">
        <w:rPr>
          <w:rFonts w:hint="eastAsia"/>
        </w:rPr>
        <w:t>、</w:t>
      </w:r>
      <w:r w:rsidR="0063795E" w:rsidRPr="0063795E">
        <w:t>FSDataInputStream</w:t>
      </w:r>
      <w:r w:rsidR="0063795E">
        <w:rPr>
          <w:rFonts w:hint="eastAsia"/>
        </w:rPr>
        <w:t>、</w:t>
      </w:r>
      <w:r w:rsidR="0063795E" w:rsidRPr="0063795E">
        <w:t>LineReader</w:t>
      </w:r>
      <w:r w:rsidR="0063795E">
        <w:rPr>
          <w:rFonts w:hint="eastAsia"/>
        </w:rPr>
        <w:t>等类即可实现读取</w:t>
      </w:r>
      <w:r w:rsidR="0063795E">
        <w:rPr>
          <w:rFonts w:hint="eastAsia"/>
        </w:rPr>
        <w:t>HDFS</w:t>
      </w:r>
      <w:r w:rsidR="0063795E">
        <w:rPr>
          <w:rFonts w:hint="eastAsia"/>
        </w:rPr>
        <w:t>文件系统上的文件</w:t>
      </w:r>
      <w:r w:rsidR="008F548A">
        <w:rPr>
          <w:rFonts w:hint="eastAsia"/>
        </w:rPr>
        <w:t>，从而实现了读取概率表操作，才能进行概率的计算。</w:t>
      </w:r>
    </w:p>
    <w:p w:rsidR="007E602C" w:rsidRPr="007E602C" w:rsidRDefault="007E602C" w:rsidP="007F05FC"/>
    <w:p w:rsidR="009548B2" w:rsidRDefault="009548B2" w:rsidP="007F05FC">
      <w:pPr>
        <w:pStyle w:val="a9"/>
        <w:numPr>
          <w:ilvl w:val="0"/>
          <w:numId w:val="10"/>
        </w:numPr>
        <w:ind w:firstLineChars="0"/>
        <w:rPr>
          <w:b/>
          <w:sz w:val="28"/>
        </w:rPr>
      </w:pPr>
      <w:r w:rsidRPr="007F05FC">
        <w:rPr>
          <w:rFonts w:hint="eastAsia"/>
          <w:b/>
          <w:sz w:val="28"/>
        </w:rPr>
        <w:t>实验结果</w:t>
      </w:r>
    </w:p>
    <w:p w:rsidR="00017B64" w:rsidRDefault="00017B64" w:rsidP="00017B64">
      <w:pPr>
        <w:pStyle w:val="a9"/>
        <w:numPr>
          <w:ilvl w:val="0"/>
          <w:numId w:val="18"/>
        </w:numPr>
        <w:ind w:firstLineChars="0"/>
        <w:rPr>
          <w:sz w:val="24"/>
        </w:rPr>
      </w:pPr>
      <w:r w:rsidRPr="00017B64">
        <w:rPr>
          <w:rFonts w:hint="eastAsia"/>
          <w:sz w:val="24"/>
        </w:rPr>
        <w:t>编译所有</w:t>
      </w:r>
      <w:r w:rsidRPr="00017B64">
        <w:rPr>
          <w:rFonts w:hint="eastAsia"/>
          <w:sz w:val="24"/>
        </w:rPr>
        <w:t>j</w:t>
      </w:r>
      <w:r w:rsidRPr="00017B64">
        <w:rPr>
          <w:sz w:val="24"/>
        </w:rPr>
        <w:t>ava</w:t>
      </w:r>
      <w:r w:rsidRPr="00017B64">
        <w:rPr>
          <w:rFonts w:hint="eastAsia"/>
          <w:sz w:val="24"/>
        </w:rPr>
        <w:t>文件，并打包成</w:t>
      </w:r>
      <w:r w:rsidRPr="00017B64">
        <w:rPr>
          <w:rFonts w:hint="eastAsia"/>
          <w:sz w:val="24"/>
        </w:rPr>
        <w:t>jar</w:t>
      </w:r>
      <w:r w:rsidRPr="00017B64">
        <w:rPr>
          <w:rFonts w:hint="eastAsia"/>
          <w:sz w:val="24"/>
        </w:rPr>
        <w:t>包</w:t>
      </w:r>
    </w:p>
    <w:tbl>
      <w:tblPr>
        <w:tblStyle w:val="aa"/>
        <w:tblW w:w="0" w:type="auto"/>
        <w:tblInd w:w="675" w:type="dxa"/>
        <w:tblLook w:val="04A0" w:firstRow="1" w:lastRow="0" w:firstColumn="1" w:lastColumn="0" w:noHBand="0" w:noVBand="1"/>
      </w:tblPr>
      <w:tblGrid>
        <w:gridCol w:w="9356"/>
      </w:tblGrid>
      <w:tr w:rsidR="00017B64" w:rsidTr="00017B64">
        <w:tc>
          <w:tcPr>
            <w:tcW w:w="9356" w:type="dxa"/>
          </w:tcPr>
          <w:p w:rsidR="00017B64" w:rsidRDefault="00017B64" w:rsidP="00017B64">
            <w:pPr>
              <w:pStyle w:val="a9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avac</w:t>
            </w:r>
            <w:r>
              <w:rPr>
                <w:sz w:val="24"/>
              </w:rPr>
              <w:t xml:space="preserve"> NaiveBayesClass.java</w:t>
            </w:r>
          </w:p>
          <w:p w:rsidR="00017B64" w:rsidRDefault="00017B64" w:rsidP="00017B64">
            <w:pPr>
              <w:pStyle w:val="a9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 xml:space="preserve">jar –cvf </w:t>
            </w:r>
            <w:r w:rsidR="00CC7D60">
              <w:rPr>
                <w:sz w:val="24"/>
              </w:rPr>
              <w:t xml:space="preserve"> NaiveBayesClass.jar </w:t>
            </w:r>
            <w:r>
              <w:rPr>
                <w:sz w:val="24"/>
              </w:rPr>
              <w:t>NaiveBayesClass*.class</w:t>
            </w:r>
          </w:p>
          <w:p w:rsidR="00017B64" w:rsidRDefault="00017B64" w:rsidP="00017B64">
            <w:pPr>
              <w:pStyle w:val="a9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avac</w:t>
            </w:r>
            <w:r>
              <w:rPr>
                <w:sz w:val="24"/>
              </w:rPr>
              <w:t xml:space="preserve"> NaiveBayesAttribute.java</w:t>
            </w:r>
          </w:p>
          <w:p w:rsidR="00017B64" w:rsidRDefault="00017B64" w:rsidP="00017B64">
            <w:pPr>
              <w:pStyle w:val="a9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 xml:space="preserve">jar –cvf </w:t>
            </w:r>
            <w:r w:rsidR="00CC7D60">
              <w:rPr>
                <w:sz w:val="24"/>
              </w:rPr>
              <w:t xml:space="preserve"> NaiveBayesAttribute .jar  </w:t>
            </w:r>
            <w:r>
              <w:rPr>
                <w:sz w:val="24"/>
              </w:rPr>
              <w:t>NaiveBayesAttribute*.class</w:t>
            </w:r>
          </w:p>
          <w:p w:rsidR="00017B64" w:rsidRDefault="00017B64" w:rsidP="00017B64">
            <w:pPr>
              <w:pStyle w:val="a9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avac</w:t>
            </w:r>
            <w:r>
              <w:rPr>
                <w:sz w:val="24"/>
              </w:rPr>
              <w:t xml:space="preserve"> NaiveBayesPro.java</w:t>
            </w:r>
          </w:p>
          <w:p w:rsidR="00017B64" w:rsidRDefault="00017B64" w:rsidP="00017B64">
            <w:pPr>
              <w:pStyle w:val="a9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jar –cvf</w:t>
            </w:r>
            <w:r w:rsidR="00CC7D60">
              <w:rPr>
                <w:sz w:val="24"/>
              </w:rPr>
              <w:t xml:space="preserve">  NaiveBayesPro.jar</w:t>
            </w:r>
            <w:r>
              <w:rPr>
                <w:sz w:val="24"/>
              </w:rPr>
              <w:t xml:space="preserve"> </w:t>
            </w:r>
            <w:r w:rsidR="00CC7D60">
              <w:rPr>
                <w:sz w:val="24"/>
              </w:rPr>
              <w:t xml:space="preserve"> </w:t>
            </w:r>
            <w:r>
              <w:rPr>
                <w:sz w:val="24"/>
              </w:rPr>
              <w:t>NaiveBayesPro*.class</w:t>
            </w:r>
          </w:p>
          <w:p w:rsidR="00017B64" w:rsidRDefault="00017B64" w:rsidP="00017B64">
            <w:pPr>
              <w:pStyle w:val="a9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avac</w:t>
            </w:r>
            <w:r>
              <w:rPr>
                <w:sz w:val="24"/>
              </w:rPr>
              <w:t xml:space="preserve"> NaiveBayesTest.java</w:t>
            </w:r>
          </w:p>
          <w:p w:rsidR="00017B64" w:rsidRDefault="00017B64" w:rsidP="00017B64">
            <w:pPr>
              <w:pStyle w:val="a9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jar –cvf</w:t>
            </w:r>
            <w:r w:rsidR="00CC7D60">
              <w:rPr>
                <w:sz w:val="24"/>
              </w:rPr>
              <w:t xml:space="preserve">  NaiveBayesTest.jar </w:t>
            </w:r>
            <w:r>
              <w:rPr>
                <w:sz w:val="24"/>
              </w:rPr>
              <w:t xml:space="preserve"> NaiveBayesTest*.class</w:t>
            </w:r>
          </w:p>
          <w:p w:rsidR="00017B64" w:rsidRDefault="00017B64" w:rsidP="00017B64">
            <w:pPr>
              <w:pStyle w:val="a9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avac</w:t>
            </w:r>
            <w:r>
              <w:rPr>
                <w:sz w:val="24"/>
              </w:rPr>
              <w:t xml:space="preserve"> NaiveBayesCount.java</w:t>
            </w:r>
          </w:p>
          <w:p w:rsidR="00017B64" w:rsidRPr="00017B64" w:rsidRDefault="00017B64" w:rsidP="00017B64">
            <w:pPr>
              <w:pStyle w:val="a9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 xml:space="preserve">jar –cvf </w:t>
            </w:r>
            <w:r w:rsidR="00CC7D60">
              <w:rPr>
                <w:sz w:val="24"/>
              </w:rPr>
              <w:t xml:space="preserve"> NaiveBayesCount.jar  </w:t>
            </w:r>
            <w:r>
              <w:rPr>
                <w:sz w:val="24"/>
              </w:rPr>
              <w:t>NaiveBayesCount*.class</w:t>
            </w:r>
          </w:p>
        </w:tc>
      </w:tr>
    </w:tbl>
    <w:p w:rsidR="00017B64" w:rsidRPr="00017B64" w:rsidRDefault="00017B64" w:rsidP="00017B64">
      <w:pPr>
        <w:pStyle w:val="a9"/>
        <w:ind w:left="780" w:firstLineChars="0" w:firstLine="0"/>
        <w:rPr>
          <w:sz w:val="24"/>
        </w:rPr>
      </w:pPr>
    </w:p>
    <w:p w:rsidR="00017B64" w:rsidRDefault="00981C7E" w:rsidP="00017B64">
      <w:pPr>
        <w:pStyle w:val="a9"/>
        <w:numPr>
          <w:ilvl w:val="0"/>
          <w:numId w:val="18"/>
        </w:numPr>
        <w:ind w:firstLineChars="0"/>
        <w:rPr>
          <w:sz w:val="24"/>
        </w:rPr>
      </w:pPr>
      <w:r>
        <w:rPr>
          <w:rFonts w:hint="eastAsia"/>
          <w:sz w:val="24"/>
        </w:rPr>
        <w:t>启动</w:t>
      </w:r>
      <w:r>
        <w:rPr>
          <w:rFonts w:hint="eastAsia"/>
          <w:sz w:val="24"/>
        </w:rPr>
        <w:t>Hadoop</w:t>
      </w:r>
    </w:p>
    <w:tbl>
      <w:tblPr>
        <w:tblStyle w:val="aa"/>
        <w:tblW w:w="0" w:type="auto"/>
        <w:tblInd w:w="675" w:type="dxa"/>
        <w:tblLook w:val="04A0" w:firstRow="1" w:lastRow="0" w:firstColumn="1" w:lastColumn="0" w:noHBand="0" w:noVBand="1"/>
      </w:tblPr>
      <w:tblGrid>
        <w:gridCol w:w="9356"/>
      </w:tblGrid>
      <w:tr w:rsidR="00981C7E" w:rsidTr="00981C7E">
        <w:tc>
          <w:tcPr>
            <w:tcW w:w="9356" w:type="dxa"/>
          </w:tcPr>
          <w:p w:rsidR="00981C7E" w:rsidRDefault="00981C7E" w:rsidP="00981C7E">
            <w:pPr>
              <w:pStyle w:val="a9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/usr/local/</w:t>
            </w:r>
            <w:r>
              <w:rPr>
                <w:sz w:val="24"/>
              </w:rPr>
              <w:t>Hadoop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sbin/start-all.sh</w:t>
            </w:r>
          </w:p>
        </w:tc>
      </w:tr>
    </w:tbl>
    <w:p w:rsidR="00981C7E" w:rsidRDefault="00981C7E" w:rsidP="00981C7E">
      <w:pPr>
        <w:pStyle w:val="a9"/>
        <w:ind w:left="780" w:firstLineChars="0" w:firstLine="0"/>
        <w:rPr>
          <w:sz w:val="24"/>
        </w:rPr>
      </w:pPr>
    </w:p>
    <w:p w:rsidR="00981C7E" w:rsidRDefault="00CC7D60" w:rsidP="00017B64">
      <w:pPr>
        <w:pStyle w:val="a9"/>
        <w:numPr>
          <w:ilvl w:val="0"/>
          <w:numId w:val="18"/>
        </w:numPr>
        <w:ind w:firstLineChars="0"/>
        <w:rPr>
          <w:sz w:val="24"/>
        </w:rPr>
      </w:pPr>
      <w:r>
        <w:rPr>
          <w:rFonts w:hint="eastAsia"/>
          <w:sz w:val="24"/>
        </w:rPr>
        <w:t>准备相关文件夹和文件</w:t>
      </w:r>
    </w:p>
    <w:tbl>
      <w:tblPr>
        <w:tblStyle w:val="aa"/>
        <w:tblW w:w="0" w:type="auto"/>
        <w:tblInd w:w="675" w:type="dxa"/>
        <w:tblLook w:val="04A0" w:firstRow="1" w:lastRow="0" w:firstColumn="1" w:lastColumn="0" w:noHBand="0" w:noVBand="1"/>
      </w:tblPr>
      <w:tblGrid>
        <w:gridCol w:w="9356"/>
      </w:tblGrid>
      <w:tr w:rsidR="00CC7D60" w:rsidTr="00C92AA5">
        <w:tc>
          <w:tcPr>
            <w:tcW w:w="9356" w:type="dxa"/>
          </w:tcPr>
          <w:p w:rsidR="00CC7D60" w:rsidRPr="00CC7D60" w:rsidRDefault="00CC7D60" w:rsidP="00CC7D60">
            <w:pPr>
              <w:rPr>
                <w:sz w:val="24"/>
              </w:rPr>
            </w:pPr>
            <w:r w:rsidRPr="00CC7D60">
              <w:rPr>
                <w:sz w:val="24"/>
              </w:rPr>
              <w:t>/usr/local/hadoop/bin/hdfs dfs -mkdir /naivebayes</w:t>
            </w:r>
          </w:p>
          <w:p w:rsidR="00CC7D60" w:rsidRDefault="00CC7D60" w:rsidP="00CC7D60">
            <w:pPr>
              <w:pStyle w:val="a9"/>
              <w:ind w:firstLineChars="0" w:firstLine="0"/>
              <w:rPr>
                <w:sz w:val="24"/>
              </w:rPr>
            </w:pPr>
            <w:r w:rsidRPr="00CC7D60">
              <w:rPr>
                <w:sz w:val="24"/>
              </w:rPr>
              <w:t>/usr/local/hadoop/bin/hdfs dfs -put data/adult_data.txt data/adult_test.txt /naivebayes/Data</w:t>
            </w:r>
          </w:p>
        </w:tc>
      </w:tr>
    </w:tbl>
    <w:p w:rsidR="00CC7D60" w:rsidRPr="00CC7D60" w:rsidRDefault="00CC7D60" w:rsidP="00CC7D60">
      <w:pPr>
        <w:pStyle w:val="a9"/>
        <w:ind w:left="780" w:firstLineChars="0" w:firstLine="0"/>
        <w:rPr>
          <w:sz w:val="24"/>
        </w:rPr>
      </w:pPr>
    </w:p>
    <w:p w:rsidR="00CC7D60" w:rsidRDefault="00CC7D60" w:rsidP="00017B64">
      <w:pPr>
        <w:pStyle w:val="a9"/>
        <w:numPr>
          <w:ilvl w:val="0"/>
          <w:numId w:val="18"/>
        </w:numPr>
        <w:ind w:firstLineChars="0"/>
        <w:rPr>
          <w:sz w:val="24"/>
        </w:rPr>
      </w:pPr>
      <w:r>
        <w:rPr>
          <w:rFonts w:hint="eastAsia"/>
          <w:sz w:val="24"/>
        </w:rPr>
        <w:t>提交</w:t>
      </w:r>
      <w:r>
        <w:rPr>
          <w:sz w:val="24"/>
        </w:rPr>
        <w:t>NaiveBayesClass.jar</w:t>
      </w:r>
      <w:r>
        <w:rPr>
          <w:rFonts w:hint="eastAsia"/>
          <w:sz w:val="24"/>
        </w:rPr>
        <w:t>，查看输出</w:t>
      </w:r>
    </w:p>
    <w:tbl>
      <w:tblPr>
        <w:tblStyle w:val="aa"/>
        <w:tblW w:w="0" w:type="auto"/>
        <w:tblInd w:w="675" w:type="dxa"/>
        <w:tblLook w:val="04A0" w:firstRow="1" w:lastRow="0" w:firstColumn="1" w:lastColumn="0" w:noHBand="0" w:noVBand="1"/>
      </w:tblPr>
      <w:tblGrid>
        <w:gridCol w:w="9356"/>
      </w:tblGrid>
      <w:tr w:rsidR="00CC7D60" w:rsidTr="00C92AA5">
        <w:tc>
          <w:tcPr>
            <w:tcW w:w="9356" w:type="dxa"/>
          </w:tcPr>
          <w:p w:rsidR="00CC7D60" w:rsidRDefault="00CC7D60" w:rsidP="00CC7D60">
            <w:pPr>
              <w:pStyle w:val="a9"/>
              <w:ind w:firstLineChars="0" w:firstLine="0"/>
              <w:rPr>
                <w:sz w:val="24"/>
              </w:rPr>
            </w:pPr>
            <w:r w:rsidRPr="00CC7D60">
              <w:rPr>
                <w:sz w:val="24"/>
              </w:rPr>
              <w:lastRenderedPageBreak/>
              <w:t>/usr/local/hadoop/bin/hadoop jar NaiveBayesClass/NaiveBayesClass.jar NaiveBayesClass /naivebayes/Data/adult_data.txt /naivebayes/Classify/class_output</w:t>
            </w:r>
          </w:p>
          <w:p w:rsidR="00CC7D60" w:rsidRPr="00CC7D60" w:rsidRDefault="00CC7D60" w:rsidP="00CC7D60">
            <w:pPr>
              <w:pStyle w:val="a9"/>
              <w:ind w:firstLineChars="0" w:firstLine="0"/>
              <w:rPr>
                <w:sz w:val="24"/>
              </w:rPr>
            </w:pPr>
          </w:p>
          <w:p w:rsidR="00CC7D60" w:rsidRDefault="00CC7D60" w:rsidP="00CC7D60">
            <w:pPr>
              <w:pStyle w:val="a9"/>
              <w:ind w:firstLineChars="0" w:firstLine="0"/>
              <w:rPr>
                <w:sz w:val="24"/>
              </w:rPr>
            </w:pPr>
            <w:r w:rsidRPr="00CC7D60">
              <w:rPr>
                <w:sz w:val="24"/>
              </w:rPr>
              <w:t>/usr/local/hadoop/bin/hdfs dfs -cat /naivebayes/Classify/class_output/*</w:t>
            </w:r>
          </w:p>
        </w:tc>
      </w:tr>
    </w:tbl>
    <w:p w:rsidR="00CC7D60" w:rsidRDefault="00CC7D60" w:rsidP="00CC7D60">
      <w:pPr>
        <w:pStyle w:val="a9"/>
        <w:ind w:left="780" w:firstLineChars="0" w:firstLine="0"/>
        <w:rPr>
          <w:sz w:val="24"/>
        </w:rPr>
      </w:pPr>
      <w:r>
        <w:rPr>
          <w:rFonts w:hint="eastAsia"/>
          <w:sz w:val="24"/>
        </w:rPr>
        <w:t>输出如下：</w:t>
      </w:r>
    </w:p>
    <w:p w:rsidR="00CC7D60" w:rsidRDefault="00CC7D60" w:rsidP="00CC7D60">
      <w:pPr>
        <w:ind w:firstLine="420"/>
        <w:rPr>
          <w:sz w:val="24"/>
        </w:rPr>
      </w:pPr>
      <w:r>
        <w:rPr>
          <w:noProof/>
        </w:rPr>
        <w:drawing>
          <wp:inline distT="0" distB="0" distL="0" distR="0" wp14:anchorId="45BC8A5F" wp14:editId="5947A704">
            <wp:extent cx="6027089" cy="590891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99949" cy="59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74" w:rsidRPr="00CC7D60" w:rsidRDefault="00AF5A74" w:rsidP="00CC7D60">
      <w:pPr>
        <w:ind w:firstLine="420"/>
        <w:rPr>
          <w:sz w:val="24"/>
        </w:rPr>
      </w:pPr>
    </w:p>
    <w:p w:rsidR="00CC7D60" w:rsidRDefault="00CC7D60" w:rsidP="00017B64">
      <w:pPr>
        <w:pStyle w:val="a9"/>
        <w:numPr>
          <w:ilvl w:val="0"/>
          <w:numId w:val="18"/>
        </w:numPr>
        <w:ind w:firstLineChars="0"/>
        <w:rPr>
          <w:sz w:val="24"/>
        </w:rPr>
      </w:pPr>
      <w:r>
        <w:rPr>
          <w:rFonts w:hint="eastAsia"/>
          <w:sz w:val="24"/>
        </w:rPr>
        <w:t>提交</w:t>
      </w:r>
      <w:r>
        <w:rPr>
          <w:sz w:val="24"/>
        </w:rPr>
        <w:t>NaiveBayesAttribute.jar</w:t>
      </w:r>
      <w:r>
        <w:rPr>
          <w:rFonts w:hint="eastAsia"/>
          <w:sz w:val="24"/>
        </w:rPr>
        <w:t>，查看输出</w:t>
      </w:r>
    </w:p>
    <w:tbl>
      <w:tblPr>
        <w:tblStyle w:val="aa"/>
        <w:tblW w:w="0" w:type="auto"/>
        <w:tblInd w:w="675" w:type="dxa"/>
        <w:tblLook w:val="04A0" w:firstRow="1" w:lastRow="0" w:firstColumn="1" w:lastColumn="0" w:noHBand="0" w:noVBand="1"/>
      </w:tblPr>
      <w:tblGrid>
        <w:gridCol w:w="9356"/>
      </w:tblGrid>
      <w:tr w:rsidR="00CC7D60" w:rsidTr="00C92AA5">
        <w:tc>
          <w:tcPr>
            <w:tcW w:w="9356" w:type="dxa"/>
          </w:tcPr>
          <w:p w:rsidR="00CC7D60" w:rsidRDefault="00CC7D60" w:rsidP="00CC7D60">
            <w:pPr>
              <w:pStyle w:val="a9"/>
              <w:ind w:firstLineChars="0" w:firstLine="0"/>
              <w:rPr>
                <w:sz w:val="24"/>
              </w:rPr>
            </w:pPr>
            <w:r w:rsidRPr="00CC7D60">
              <w:rPr>
                <w:sz w:val="24"/>
              </w:rPr>
              <w:t>/usr/local/hadoop/bin/hadoop jar NaiveBayesAttribute/NaiveBayesAttribute.jar NaiveBayesAttribute /naivebayes/Data/adult_data.txt /naivebayes/Classify/attr_output</w:t>
            </w:r>
          </w:p>
          <w:p w:rsidR="00CC7D60" w:rsidRPr="00CC7D60" w:rsidRDefault="00CC7D60" w:rsidP="00CC7D60">
            <w:pPr>
              <w:pStyle w:val="a9"/>
              <w:ind w:firstLineChars="0" w:firstLine="0"/>
              <w:rPr>
                <w:sz w:val="24"/>
              </w:rPr>
            </w:pPr>
          </w:p>
          <w:p w:rsidR="00CC7D60" w:rsidRDefault="00CC7D60" w:rsidP="00CC7D60">
            <w:pPr>
              <w:pStyle w:val="a9"/>
              <w:ind w:firstLineChars="0" w:firstLine="0"/>
              <w:rPr>
                <w:sz w:val="24"/>
              </w:rPr>
            </w:pPr>
            <w:r w:rsidRPr="00CC7D60">
              <w:rPr>
                <w:sz w:val="24"/>
              </w:rPr>
              <w:t>/usr/local/hadoop/bin/hdfs dfs -cat /naivebayes/Classify/attr_output/*</w:t>
            </w:r>
          </w:p>
        </w:tc>
      </w:tr>
    </w:tbl>
    <w:p w:rsidR="00CC7D60" w:rsidRDefault="00CC7D60" w:rsidP="00CC7D60">
      <w:pPr>
        <w:ind w:left="420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输出如下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部分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：</w:t>
      </w:r>
    </w:p>
    <w:p w:rsidR="00CC7D60" w:rsidRDefault="00CC7D60" w:rsidP="00CC7D60">
      <w:pPr>
        <w:ind w:left="420" w:firstLineChars="100" w:firstLine="240"/>
        <w:rPr>
          <w:sz w:val="24"/>
        </w:rPr>
      </w:pPr>
      <w:r w:rsidRPr="00CC7D60">
        <w:rPr>
          <w:noProof/>
          <w:sz w:val="24"/>
        </w:rPr>
        <w:drawing>
          <wp:inline distT="0" distB="0" distL="0" distR="0">
            <wp:extent cx="2472856" cy="5139429"/>
            <wp:effectExtent l="0" t="0" r="3810" b="4445"/>
            <wp:docPr id="27" name="图片 27" descr="E:\fire\大三\云计算\期末综合实验\MapReduc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ire\大三\云计算\期末综合实验\MapReduce\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370" cy="517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A74" w:rsidRPr="00CC7D60" w:rsidRDefault="00AF5A74" w:rsidP="00CC7D60">
      <w:pPr>
        <w:ind w:left="420" w:firstLineChars="100" w:firstLine="240"/>
        <w:rPr>
          <w:sz w:val="24"/>
        </w:rPr>
      </w:pPr>
    </w:p>
    <w:p w:rsidR="00CC7D60" w:rsidRDefault="00CC7D60" w:rsidP="00017B64">
      <w:pPr>
        <w:pStyle w:val="a9"/>
        <w:numPr>
          <w:ilvl w:val="0"/>
          <w:numId w:val="18"/>
        </w:numPr>
        <w:ind w:firstLineChars="0"/>
        <w:rPr>
          <w:sz w:val="24"/>
        </w:rPr>
      </w:pPr>
      <w:r>
        <w:rPr>
          <w:rFonts w:hint="eastAsia"/>
          <w:sz w:val="24"/>
        </w:rPr>
        <w:t>提交</w:t>
      </w:r>
      <w:r w:rsidR="00176851">
        <w:rPr>
          <w:sz w:val="24"/>
        </w:rPr>
        <w:t>NaiveBayesPro.jar</w:t>
      </w:r>
      <w:r w:rsidR="00176851">
        <w:rPr>
          <w:rFonts w:hint="eastAsia"/>
          <w:sz w:val="24"/>
        </w:rPr>
        <w:t>，查看输出</w:t>
      </w:r>
    </w:p>
    <w:tbl>
      <w:tblPr>
        <w:tblStyle w:val="aa"/>
        <w:tblW w:w="0" w:type="auto"/>
        <w:tblInd w:w="675" w:type="dxa"/>
        <w:tblLook w:val="04A0" w:firstRow="1" w:lastRow="0" w:firstColumn="1" w:lastColumn="0" w:noHBand="0" w:noVBand="1"/>
      </w:tblPr>
      <w:tblGrid>
        <w:gridCol w:w="9356"/>
      </w:tblGrid>
      <w:tr w:rsidR="00CC7D60" w:rsidTr="00C92AA5">
        <w:tc>
          <w:tcPr>
            <w:tcW w:w="9356" w:type="dxa"/>
          </w:tcPr>
          <w:p w:rsidR="00176851" w:rsidRDefault="00176851" w:rsidP="00176851">
            <w:pPr>
              <w:pStyle w:val="a9"/>
              <w:ind w:firstLineChars="0" w:firstLine="0"/>
              <w:rPr>
                <w:sz w:val="24"/>
              </w:rPr>
            </w:pPr>
            <w:r w:rsidRPr="00176851">
              <w:rPr>
                <w:sz w:val="24"/>
              </w:rPr>
              <w:t>/usr/local/hadoop/bin/hadoop jar NaiveBayesPro/NaiveBayesPro.jar NaiveBayesPro /naivebayes/Classify/* /naivebayes/Pro_output</w:t>
            </w:r>
          </w:p>
          <w:p w:rsidR="00176851" w:rsidRPr="00176851" w:rsidRDefault="00176851" w:rsidP="00176851">
            <w:pPr>
              <w:pStyle w:val="a9"/>
              <w:ind w:firstLineChars="0" w:firstLine="0"/>
              <w:rPr>
                <w:sz w:val="24"/>
              </w:rPr>
            </w:pPr>
          </w:p>
          <w:p w:rsidR="00CC7D60" w:rsidRDefault="00176851" w:rsidP="00176851">
            <w:pPr>
              <w:pStyle w:val="a9"/>
              <w:ind w:firstLineChars="0" w:firstLine="0"/>
              <w:rPr>
                <w:sz w:val="24"/>
              </w:rPr>
            </w:pPr>
            <w:r w:rsidRPr="00176851">
              <w:rPr>
                <w:sz w:val="24"/>
              </w:rPr>
              <w:t>/usr/local/hadoop/bin/hdfs dfs -cat /naivebayes/Pro_output/*</w:t>
            </w:r>
          </w:p>
        </w:tc>
      </w:tr>
    </w:tbl>
    <w:p w:rsidR="00CC7D60" w:rsidRDefault="00176851" w:rsidP="00CC7D60">
      <w:pPr>
        <w:ind w:left="4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输出如下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部分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：</w:t>
      </w:r>
    </w:p>
    <w:p w:rsidR="00176851" w:rsidRDefault="00176851" w:rsidP="00176851">
      <w:pPr>
        <w:ind w:left="420" w:firstLine="360"/>
        <w:rPr>
          <w:sz w:val="24"/>
        </w:rPr>
      </w:pPr>
      <w:r w:rsidRPr="00176851">
        <w:rPr>
          <w:noProof/>
          <w:sz w:val="24"/>
        </w:rPr>
        <w:drawing>
          <wp:inline distT="0" distB="0" distL="0" distR="0">
            <wp:extent cx="3848432" cy="5728273"/>
            <wp:effectExtent l="0" t="0" r="0" b="6350"/>
            <wp:docPr id="28" name="图片 28" descr="E:\fire\大三\云计算\期末综合实验\MapReduc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fire\大三\云计算\期末综合实验\MapReduce\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491" cy="573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A74" w:rsidRDefault="00AF5A74" w:rsidP="008228F0">
      <w:pPr>
        <w:rPr>
          <w:sz w:val="24"/>
        </w:rPr>
      </w:pPr>
    </w:p>
    <w:p w:rsidR="008228F0" w:rsidRPr="00CC7D60" w:rsidRDefault="008228F0" w:rsidP="008228F0">
      <w:pPr>
        <w:rPr>
          <w:sz w:val="24"/>
        </w:rPr>
      </w:pPr>
    </w:p>
    <w:p w:rsidR="00AF5A74" w:rsidRPr="008228F0" w:rsidRDefault="00CC7D60" w:rsidP="00AF5A74">
      <w:pPr>
        <w:pStyle w:val="a9"/>
        <w:numPr>
          <w:ilvl w:val="0"/>
          <w:numId w:val="18"/>
        </w:numPr>
        <w:ind w:firstLineChars="0"/>
        <w:rPr>
          <w:sz w:val="24"/>
        </w:rPr>
      </w:pPr>
      <w:r>
        <w:rPr>
          <w:rFonts w:hint="eastAsia"/>
          <w:sz w:val="24"/>
        </w:rPr>
        <w:t>提交</w:t>
      </w:r>
      <w:r w:rsidR="00176851">
        <w:rPr>
          <w:sz w:val="24"/>
        </w:rPr>
        <w:t>NaiveBayesTest.jar</w:t>
      </w:r>
      <w:r w:rsidR="00176851">
        <w:rPr>
          <w:rFonts w:hint="eastAsia"/>
          <w:sz w:val="24"/>
        </w:rPr>
        <w:t>，查看输出</w:t>
      </w:r>
    </w:p>
    <w:tbl>
      <w:tblPr>
        <w:tblStyle w:val="aa"/>
        <w:tblW w:w="0" w:type="auto"/>
        <w:tblInd w:w="675" w:type="dxa"/>
        <w:tblLook w:val="04A0" w:firstRow="1" w:lastRow="0" w:firstColumn="1" w:lastColumn="0" w:noHBand="0" w:noVBand="1"/>
      </w:tblPr>
      <w:tblGrid>
        <w:gridCol w:w="9356"/>
      </w:tblGrid>
      <w:tr w:rsidR="00CC7D60" w:rsidTr="00C92AA5">
        <w:tc>
          <w:tcPr>
            <w:tcW w:w="9356" w:type="dxa"/>
          </w:tcPr>
          <w:p w:rsidR="00176851" w:rsidRDefault="00176851" w:rsidP="00176851">
            <w:pPr>
              <w:pStyle w:val="a9"/>
              <w:ind w:firstLineChars="0" w:firstLine="0"/>
              <w:rPr>
                <w:sz w:val="24"/>
              </w:rPr>
            </w:pPr>
            <w:r w:rsidRPr="00176851">
              <w:rPr>
                <w:sz w:val="24"/>
              </w:rPr>
              <w:t>/usr/local/hadoop/bin/hadoop jar NaiveBayesTest/NaiveBayesTest.jar NaiveBayesTest /naivebayes/Data/adult_test.txt /naivebayes/Test_output</w:t>
            </w:r>
          </w:p>
          <w:p w:rsidR="00176851" w:rsidRPr="00176851" w:rsidRDefault="00176851" w:rsidP="00176851">
            <w:pPr>
              <w:pStyle w:val="a9"/>
              <w:ind w:firstLineChars="0" w:firstLine="0"/>
              <w:rPr>
                <w:sz w:val="24"/>
              </w:rPr>
            </w:pPr>
          </w:p>
          <w:p w:rsidR="00CC7D60" w:rsidRDefault="00176851" w:rsidP="00176851">
            <w:pPr>
              <w:pStyle w:val="a9"/>
              <w:ind w:firstLineChars="0" w:firstLine="0"/>
              <w:rPr>
                <w:sz w:val="24"/>
              </w:rPr>
            </w:pPr>
            <w:r w:rsidRPr="00176851">
              <w:rPr>
                <w:sz w:val="24"/>
              </w:rPr>
              <w:t>/usr/local/hadoop/bin/hdfs dfs -cat  /naivebayes/Test_output/*</w:t>
            </w:r>
          </w:p>
        </w:tc>
      </w:tr>
    </w:tbl>
    <w:p w:rsidR="00CC7D60" w:rsidRDefault="00176851" w:rsidP="00CC7D60">
      <w:pPr>
        <w:ind w:left="420"/>
        <w:rPr>
          <w:sz w:val="24"/>
        </w:rPr>
      </w:pPr>
      <w:r>
        <w:rPr>
          <w:sz w:val="24"/>
        </w:rPr>
        <w:lastRenderedPageBreak/>
        <w:t xml:space="preserve"> </w:t>
      </w:r>
      <w:r>
        <w:rPr>
          <w:rFonts w:hint="eastAsia"/>
          <w:sz w:val="24"/>
        </w:rPr>
        <w:t>输出如下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部分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：</w:t>
      </w:r>
    </w:p>
    <w:p w:rsidR="00176851" w:rsidRDefault="00176851" w:rsidP="008228F0">
      <w:pPr>
        <w:rPr>
          <w:sz w:val="24"/>
        </w:rPr>
      </w:pPr>
      <w:r>
        <w:rPr>
          <w:noProof/>
        </w:rPr>
        <w:drawing>
          <wp:inline distT="0" distB="0" distL="0" distR="0" wp14:anchorId="49DD02FA" wp14:editId="1CC66170">
            <wp:extent cx="6678199" cy="524786"/>
            <wp:effectExtent l="0" t="0" r="0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990661" cy="5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74" w:rsidRPr="00CC7D60" w:rsidRDefault="00AF5A74" w:rsidP="00CC7D60">
      <w:pPr>
        <w:ind w:left="420"/>
        <w:rPr>
          <w:sz w:val="24"/>
        </w:rPr>
      </w:pPr>
    </w:p>
    <w:p w:rsidR="00CC7D60" w:rsidRDefault="00CC7D60" w:rsidP="00017B64">
      <w:pPr>
        <w:pStyle w:val="a9"/>
        <w:numPr>
          <w:ilvl w:val="0"/>
          <w:numId w:val="18"/>
        </w:numPr>
        <w:ind w:firstLineChars="0"/>
        <w:rPr>
          <w:sz w:val="24"/>
        </w:rPr>
      </w:pPr>
      <w:r>
        <w:rPr>
          <w:rFonts w:hint="eastAsia"/>
          <w:sz w:val="24"/>
        </w:rPr>
        <w:t>提交</w:t>
      </w:r>
      <w:r w:rsidR="00176851">
        <w:rPr>
          <w:sz w:val="24"/>
        </w:rPr>
        <w:t>NaiveBayesCount.jar</w:t>
      </w:r>
      <w:r w:rsidR="00176851">
        <w:rPr>
          <w:rFonts w:hint="eastAsia"/>
          <w:sz w:val="24"/>
        </w:rPr>
        <w:t>，查看输出</w:t>
      </w:r>
    </w:p>
    <w:tbl>
      <w:tblPr>
        <w:tblStyle w:val="aa"/>
        <w:tblW w:w="0" w:type="auto"/>
        <w:tblInd w:w="675" w:type="dxa"/>
        <w:tblLook w:val="04A0" w:firstRow="1" w:lastRow="0" w:firstColumn="1" w:lastColumn="0" w:noHBand="0" w:noVBand="1"/>
      </w:tblPr>
      <w:tblGrid>
        <w:gridCol w:w="9356"/>
      </w:tblGrid>
      <w:tr w:rsidR="00CC7D60" w:rsidTr="00C92AA5">
        <w:tc>
          <w:tcPr>
            <w:tcW w:w="9356" w:type="dxa"/>
          </w:tcPr>
          <w:p w:rsidR="00971E5A" w:rsidRDefault="00971E5A" w:rsidP="00971E5A">
            <w:pPr>
              <w:pStyle w:val="a9"/>
              <w:ind w:firstLineChars="0" w:firstLine="0"/>
              <w:rPr>
                <w:sz w:val="24"/>
              </w:rPr>
            </w:pPr>
            <w:r w:rsidRPr="00971E5A">
              <w:rPr>
                <w:sz w:val="24"/>
              </w:rPr>
              <w:t>/usr/local/hadoop/bin/hadoop jar NaiveBayesCount/NaiveBayesCount.jar NaiveBayesCount /naivebayes/Test_output/* /naivebayes/Count_output</w:t>
            </w:r>
          </w:p>
          <w:p w:rsidR="00971E5A" w:rsidRPr="00971E5A" w:rsidRDefault="00971E5A" w:rsidP="00971E5A">
            <w:pPr>
              <w:pStyle w:val="a9"/>
              <w:ind w:firstLineChars="0" w:firstLine="0"/>
              <w:rPr>
                <w:sz w:val="24"/>
              </w:rPr>
            </w:pPr>
          </w:p>
          <w:p w:rsidR="00CC7D60" w:rsidRDefault="00971E5A" w:rsidP="00971E5A">
            <w:pPr>
              <w:pStyle w:val="a9"/>
              <w:ind w:firstLineChars="0" w:firstLine="0"/>
              <w:rPr>
                <w:sz w:val="24"/>
              </w:rPr>
            </w:pPr>
            <w:r w:rsidRPr="00971E5A">
              <w:rPr>
                <w:sz w:val="24"/>
              </w:rPr>
              <w:t>/usr/local/hadoop/bin/hdfs dfs -cat /naivebayes/Count_output/*</w:t>
            </w:r>
          </w:p>
        </w:tc>
      </w:tr>
    </w:tbl>
    <w:p w:rsidR="00CC7D60" w:rsidRDefault="00176851" w:rsidP="00176851">
      <w:pPr>
        <w:ind w:left="420" w:firstLineChars="100" w:firstLine="240"/>
        <w:rPr>
          <w:sz w:val="24"/>
        </w:rPr>
      </w:pPr>
      <w:r>
        <w:rPr>
          <w:rFonts w:hint="eastAsia"/>
          <w:sz w:val="24"/>
        </w:rPr>
        <w:t>输出如下：</w:t>
      </w:r>
    </w:p>
    <w:p w:rsidR="00176851" w:rsidRDefault="00176851" w:rsidP="00176851">
      <w:pPr>
        <w:ind w:firstLine="420"/>
        <w:rPr>
          <w:sz w:val="24"/>
        </w:rPr>
      </w:pPr>
      <w:r w:rsidRPr="00176851">
        <w:rPr>
          <w:noProof/>
          <w:sz w:val="24"/>
        </w:rPr>
        <w:drawing>
          <wp:inline distT="0" distB="0" distL="0" distR="0">
            <wp:extent cx="6106795" cy="643890"/>
            <wp:effectExtent l="0" t="0" r="8255" b="3810"/>
            <wp:docPr id="30" name="图片 30" descr="E:\fire\大三\云计算\期末综合实验\MapReduce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fire\大三\云计算\期末综合实验\MapReduce\result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851" w:rsidRDefault="00176851" w:rsidP="00176851">
      <w:pPr>
        <w:ind w:firstLine="420"/>
        <w:rPr>
          <w:sz w:val="24"/>
        </w:rPr>
      </w:pPr>
      <w:r>
        <w:rPr>
          <w:rFonts w:hint="eastAsia"/>
          <w:sz w:val="24"/>
        </w:rPr>
        <w:t>可以看到，在本次实验中，朴素贝叶斯算法的正确率为</w:t>
      </w:r>
      <w:r>
        <w:rPr>
          <w:rFonts w:hint="eastAsia"/>
          <w:sz w:val="24"/>
        </w:rPr>
        <w:t>66%</w:t>
      </w:r>
    </w:p>
    <w:p w:rsidR="00715DB3" w:rsidRPr="00CC7D60" w:rsidRDefault="00715DB3" w:rsidP="00176851">
      <w:pPr>
        <w:ind w:firstLine="420"/>
        <w:rPr>
          <w:sz w:val="24"/>
        </w:rPr>
      </w:pPr>
    </w:p>
    <w:p w:rsidR="009548B2" w:rsidRPr="00AF5A74" w:rsidRDefault="009548B2" w:rsidP="00AF5A74">
      <w:pPr>
        <w:pStyle w:val="a9"/>
        <w:numPr>
          <w:ilvl w:val="0"/>
          <w:numId w:val="10"/>
        </w:numPr>
        <w:ind w:firstLineChars="0"/>
        <w:rPr>
          <w:b/>
          <w:sz w:val="28"/>
        </w:rPr>
      </w:pPr>
      <w:r w:rsidRPr="00AF5A74">
        <w:rPr>
          <w:rFonts w:hint="eastAsia"/>
          <w:b/>
          <w:sz w:val="28"/>
        </w:rPr>
        <w:t>总结</w:t>
      </w:r>
    </w:p>
    <w:p w:rsidR="00044D29" w:rsidRDefault="00C13A68" w:rsidP="00C13A68">
      <w:pPr>
        <w:pStyle w:val="a9"/>
        <w:numPr>
          <w:ilvl w:val="0"/>
          <w:numId w:val="19"/>
        </w:numPr>
        <w:ind w:firstLineChars="0"/>
        <w:rPr>
          <w:sz w:val="24"/>
        </w:rPr>
      </w:pPr>
      <w:r>
        <w:rPr>
          <w:rFonts w:hint="eastAsia"/>
          <w:sz w:val="24"/>
        </w:rPr>
        <w:t>这次实验在理解算法上面并不难，时间主要花费在</w:t>
      </w:r>
      <w:r>
        <w:rPr>
          <w:rFonts w:hint="eastAsia"/>
          <w:sz w:val="24"/>
        </w:rPr>
        <w:t>MapReduce</w:t>
      </w:r>
      <w:r>
        <w:rPr>
          <w:rFonts w:hint="eastAsia"/>
          <w:sz w:val="24"/>
        </w:rPr>
        <w:t>模型的构建和优化上。我们的代码一共经历了三个版本的迭代</w:t>
      </w:r>
      <w:r w:rsidR="00044D29">
        <w:rPr>
          <w:rFonts w:hint="eastAsia"/>
          <w:sz w:val="24"/>
        </w:rPr>
        <w:t>：</w:t>
      </w:r>
    </w:p>
    <w:p w:rsidR="00680510" w:rsidRDefault="00C13A68" w:rsidP="00680510">
      <w:pPr>
        <w:pStyle w:val="a9"/>
        <w:numPr>
          <w:ilvl w:val="0"/>
          <w:numId w:val="21"/>
        </w:numPr>
        <w:ind w:firstLineChars="0"/>
        <w:rPr>
          <w:sz w:val="24"/>
        </w:rPr>
      </w:pPr>
      <w:r>
        <w:rPr>
          <w:rFonts w:hint="eastAsia"/>
          <w:sz w:val="24"/>
        </w:rPr>
        <w:t>第一个版本完全是根据此次的数据量身打造出来的，</w:t>
      </w:r>
      <w:r w:rsidR="00044D29">
        <w:rPr>
          <w:rFonts w:hint="eastAsia"/>
          <w:sz w:val="24"/>
        </w:rPr>
        <w:t>将分类统计和属性统计放在一起，生成概率表时只考虑两种情况</w:t>
      </w:r>
      <w:r>
        <w:rPr>
          <w:rFonts w:hint="eastAsia"/>
          <w:sz w:val="24"/>
        </w:rPr>
        <w:t>，不具备普适性，同时</w:t>
      </w:r>
      <w:r w:rsidR="00044D29">
        <w:rPr>
          <w:rFonts w:hint="eastAsia"/>
          <w:sz w:val="24"/>
        </w:rPr>
        <w:t>在验证预测结果的正确性上，使用了两个</w:t>
      </w:r>
      <w:r w:rsidR="00044D29">
        <w:rPr>
          <w:rFonts w:hint="eastAsia"/>
          <w:sz w:val="24"/>
        </w:rPr>
        <w:t>java</w:t>
      </w:r>
      <w:r w:rsidR="00044D29">
        <w:rPr>
          <w:rFonts w:hint="eastAsia"/>
          <w:sz w:val="24"/>
        </w:rPr>
        <w:t>文件去实现验证，验证前还需要将测试集和预测结果手动放在同一个文件夹下，步骤比较繁琐</w:t>
      </w:r>
      <w:r>
        <w:rPr>
          <w:rFonts w:hint="eastAsia"/>
          <w:sz w:val="24"/>
        </w:rPr>
        <w:t>；</w:t>
      </w:r>
    </w:p>
    <w:p w:rsidR="00680510" w:rsidRPr="00680510" w:rsidRDefault="00680510" w:rsidP="00680510">
      <w:pPr>
        <w:pStyle w:val="a9"/>
        <w:ind w:left="1200" w:firstLineChars="0" w:firstLine="0"/>
        <w:rPr>
          <w:sz w:val="2"/>
          <w:szCs w:val="10"/>
        </w:rPr>
      </w:pPr>
    </w:p>
    <w:p w:rsidR="00680510" w:rsidRDefault="00680510" w:rsidP="00680510">
      <w:pPr>
        <w:pStyle w:val="a9"/>
        <w:numPr>
          <w:ilvl w:val="0"/>
          <w:numId w:val="21"/>
        </w:numPr>
        <w:ind w:firstLineChars="0"/>
        <w:rPr>
          <w:sz w:val="24"/>
        </w:rPr>
      </w:pPr>
      <w:r>
        <w:rPr>
          <w:rFonts w:hint="eastAsia"/>
          <w:sz w:val="24"/>
        </w:rPr>
        <w:t>第二个版本增强了普适性的要求，将分类统计和属性统计分开，生成概率表时遍历类别表，而不是只考虑两种情况，同时将一些判断条件进行修改，使之能够适用于其他数据；</w:t>
      </w:r>
    </w:p>
    <w:p w:rsidR="00680510" w:rsidRPr="00680510" w:rsidRDefault="00680510" w:rsidP="00680510">
      <w:pPr>
        <w:rPr>
          <w:sz w:val="10"/>
          <w:szCs w:val="10"/>
        </w:rPr>
      </w:pPr>
    </w:p>
    <w:p w:rsidR="00680510" w:rsidRDefault="00680510" w:rsidP="00680510">
      <w:pPr>
        <w:pStyle w:val="a9"/>
        <w:numPr>
          <w:ilvl w:val="0"/>
          <w:numId w:val="21"/>
        </w:numPr>
        <w:ind w:firstLineChars="0"/>
        <w:rPr>
          <w:sz w:val="24"/>
        </w:rPr>
      </w:pPr>
      <w:r>
        <w:rPr>
          <w:rFonts w:hint="eastAsia"/>
          <w:sz w:val="24"/>
        </w:rPr>
        <w:t>第三个版本进一步考虑属性中不同属性取值相同的问题，比如年龄这一属性有一个取值为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，而受教育年限也有一个取值为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，当进行统计时，这两个会被分到同一个</w:t>
      </w:r>
      <w:r>
        <w:rPr>
          <w:rFonts w:hint="eastAsia"/>
          <w:sz w:val="24"/>
        </w:rPr>
        <w:t>redu</w:t>
      </w:r>
      <w:r>
        <w:rPr>
          <w:sz w:val="24"/>
        </w:rPr>
        <w:t>c</w:t>
      </w:r>
      <w:r>
        <w:rPr>
          <w:rFonts w:hint="eastAsia"/>
          <w:sz w:val="24"/>
        </w:rPr>
        <w:t>er</w:t>
      </w:r>
      <w:r>
        <w:rPr>
          <w:rFonts w:hint="eastAsia"/>
          <w:sz w:val="24"/>
        </w:rPr>
        <w:t>中，造成错误，所以我们在属性后加上该属性为第几个属性，即年龄为变成</w:t>
      </w:r>
      <w:r>
        <w:rPr>
          <w:sz w:val="24"/>
        </w:rPr>
        <w:t>”10  attr0”</w:t>
      </w:r>
      <w:r>
        <w:rPr>
          <w:rFonts w:hint="eastAsia"/>
          <w:sz w:val="24"/>
        </w:rPr>
        <w:t>，而受教育年限会变成</w:t>
      </w:r>
      <w:r>
        <w:rPr>
          <w:sz w:val="24"/>
        </w:rPr>
        <w:t xml:space="preserve">”10  </w:t>
      </w:r>
      <w:r>
        <w:rPr>
          <w:rFonts w:hint="eastAsia"/>
          <w:sz w:val="24"/>
        </w:rPr>
        <w:t>attr</w:t>
      </w:r>
      <w:r>
        <w:rPr>
          <w:sz w:val="24"/>
        </w:rPr>
        <w:t>4”</w:t>
      </w:r>
      <w:r>
        <w:rPr>
          <w:rFonts w:hint="eastAsia"/>
          <w:sz w:val="24"/>
        </w:rPr>
        <w:t>，这样两者就可以区分了；同时对验证进行优化，在预测出结果的同时判断结果是否正确，这样既可以减少一个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文件，也不用手动移动文件，简化了步骤；</w:t>
      </w:r>
    </w:p>
    <w:p w:rsidR="00680510" w:rsidRPr="00680510" w:rsidRDefault="00680510" w:rsidP="00680510">
      <w:pPr>
        <w:rPr>
          <w:sz w:val="24"/>
        </w:rPr>
      </w:pPr>
    </w:p>
    <w:p w:rsidR="00AE213E" w:rsidRDefault="0099088B" w:rsidP="00680510">
      <w:pPr>
        <w:pStyle w:val="a9"/>
        <w:numPr>
          <w:ilvl w:val="0"/>
          <w:numId w:val="19"/>
        </w:numPr>
        <w:ind w:firstLineChars="0"/>
        <w:rPr>
          <w:sz w:val="24"/>
        </w:rPr>
      </w:pPr>
      <w:r w:rsidRPr="00680510">
        <w:rPr>
          <w:rFonts w:hint="eastAsia"/>
          <w:sz w:val="24"/>
        </w:rPr>
        <w:t>一开始时由于不熟悉</w:t>
      </w:r>
      <w:r w:rsidRPr="00680510">
        <w:rPr>
          <w:rFonts w:hint="eastAsia"/>
          <w:sz w:val="24"/>
        </w:rPr>
        <w:t>hadoop</w:t>
      </w:r>
      <w:r w:rsidRPr="00680510">
        <w:rPr>
          <w:rFonts w:hint="eastAsia"/>
          <w:sz w:val="24"/>
        </w:rPr>
        <w:t>一些相关的</w:t>
      </w:r>
      <w:r w:rsidRPr="00680510">
        <w:rPr>
          <w:rFonts w:hint="eastAsia"/>
          <w:sz w:val="24"/>
        </w:rPr>
        <w:t>api</w:t>
      </w:r>
      <w:r w:rsidRPr="00680510">
        <w:rPr>
          <w:rFonts w:hint="eastAsia"/>
          <w:sz w:val="24"/>
        </w:rPr>
        <w:t>，所以每次重新跑代码时都需要手动删除已有的文件夹，十分麻烦，后来使用</w:t>
      </w:r>
      <w:r w:rsidRPr="00680510">
        <w:rPr>
          <w:rFonts w:hint="eastAsia"/>
          <w:sz w:val="24"/>
        </w:rPr>
        <w:t>filesystem</w:t>
      </w:r>
      <w:r w:rsidRPr="00680510">
        <w:rPr>
          <w:rFonts w:hint="eastAsia"/>
          <w:sz w:val="24"/>
        </w:rPr>
        <w:t>判断文件夹是否已存在，若存在则自动删除该文件夹；还有自动读取</w:t>
      </w:r>
      <w:r w:rsidRPr="00680510">
        <w:rPr>
          <w:rFonts w:hint="eastAsia"/>
          <w:sz w:val="24"/>
        </w:rPr>
        <w:t>HDFS</w:t>
      </w:r>
      <w:r w:rsidRPr="00680510">
        <w:rPr>
          <w:rFonts w:hint="eastAsia"/>
          <w:sz w:val="24"/>
        </w:rPr>
        <w:t>文件系统上的文件的问题，通过查找资料，</w:t>
      </w:r>
      <w:r>
        <w:rPr>
          <w:rFonts w:hint="eastAsia"/>
        </w:rPr>
        <w:t>运用</w:t>
      </w:r>
      <w:r w:rsidRPr="00680510">
        <w:rPr>
          <w:sz w:val="24"/>
        </w:rPr>
        <w:t>Path</w:t>
      </w:r>
      <w:r w:rsidRPr="00680510">
        <w:rPr>
          <w:rFonts w:hint="eastAsia"/>
          <w:sz w:val="24"/>
        </w:rPr>
        <w:t>、</w:t>
      </w:r>
      <w:r w:rsidRPr="00680510">
        <w:rPr>
          <w:sz w:val="24"/>
        </w:rPr>
        <w:t>FileSystem</w:t>
      </w:r>
      <w:r w:rsidRPr="00680510">
        <w:rPr>
          <w:rFonts w:hint="eastAsia"/>
          <w:sz w:val="24"/>
        </w:rPr>
        <w:t>、</w:t>
      </w:r>
      <w:r w:rsidRPr="00680510">
        <w:rPr>
          <w:sz w:val="24"/>
        </w:rPr>
        <w:t>FileStatus</w:t>
      </w:r>
      <w:r w:rsidRPr="00680510">
        <w:rPr>
          <w:rFonts w:hint="eastAsia"/>
          <w:sz w:val="24"/>
        </w:rPr>
        <w:t>、</w:t>
      </w:r>
      <w:r w:rsidRPr="00680510">
        <w:rPr>
          <w:sz w:val="24"/>
        </w:rPr>
        <w:lastRenderedPageBreak/>
        <w:t>FSDataInputStream</w:t>
      </w:r>
      <w:r w:rsidRPr="00680510">
        <w:rPr>
          <w:rFonts w:hint="eastAsia"/>
          <w:sz w:val="24"/>
        </w:rPr>
        <w:t>、</w:t>
      </w:r>
      <w:r w:rsidRPr="00680510">
        <w:rPr>
          <w:sz w:val="24"/>
        </w:rPr>
        <w:t>LineReader</w:t>
      </w:r>
      <w:r w:rsidRPr="00680510">
        <w:rPr>
          <w:rFonts w:hint="eastAsia"/>
          <w:sz w:val="24"/>
        </w:rPr>
        <w:t>等类中的相关方法解决了问题；同时相关的</w:t>
      </w:r>
      <w:r w:rsidRPr="00680510">
        <w:rPr>
          <w:rFonts w:hint="eastAsia"/>
          <w:sz w:val="24"/>
        </w:rPr>
        <w:t>api</w:t>
      </w:r>
      <w:r w:rsidRPr="00680510">
        <w:rPr>
          <w:rFonts w:hint="eastAsia"/>
          <w:sz w:val="24"/>
        </w:rPr>
        <w:t>有些已经改变，比如创建</w:t>
      </w:r>
      <w:r w:rsidRPr="00680510">
        <w:rPr>
          <w:rFonts w:hint="eastAsia"/>
          <w:sz w:val="24"/>
        </w:rPr>
        <w:t>job</w:t>
      </w:r>
      <w:r w:rsidRPr="00680510">
        <w:rPr>
          <w:rFonts w:hint="eastAsia"/>
          <w:sz w:val="24"/>
        </w:rPr>
        <w:t>不再使用</w:t>
      </w:r>
      <w:r w:rsidRPr="00680510">
        <w:rPr>
          <w:rFonts w:hint="eastAsia"/>
          <w:sz w:val="24"/>
        </w:rPr>
        <w:t>new Job()</w:t>
      </w:r>
      <w:r w:rsidRPr="00680510">
        <w:rPr>
          <w:rFonts w:hint="eastAsia"/>
          <w:sz w:val="24"/>
        </w:rPr>
        <w:t>方法，而是使用</w:t>
      </w:r>
      <w:r w:rsidRPr="00680510">
        <w:rPr>
          <w:rFonts w:hint="eastAsia"/>
          <w:sz w:val="24"/>
        </w:rPr>
        <w:t>Job.get</w:t>
      </w:r>
      <w:r w:rsidRPr="00680510">
        <w:rPr>
          <w:sz w:val="24"/>
        </w:rPr>
        <w:t>Instance()</w:t>
      </w:r>
      <w:r w:rsidRPr="00680510">
        <w:rPr>
          <w:rFonts w:hint="eastAsia"/>
          <w:sz w:val="24"/>
        </w:rPr>
        <w:t>方法创建</w:t>
      </w:r>
      <w:r w:rsidRPr="00680510">
        <w:rPr>
          <w:rFonts w:hint="eastAsia"/>
          <w:sz w:val="24"/>
        </w:rPr>
        <w:t>job</w:t>
      </w:r>
      <w:r w:rsidRPr="00680510">
        <w:rPr>
          <w:rFonts w:hint="eastAsia"/>
          <w:sz w:val="24"/>
        </w:rPr>
        <w:t>；</w:t>
      </w:r>
    </w:p>
    <w:p w:rsidR="00680510" w:rsidRPr="00680510" w:rsidRDefault="00680510" w:rsidP="00680510">
      <w:pPr>
        <w:pStyle w:val="a9"/>
        <w:ind w:left="643" w:firstLineChars="0" w:firstLine="0"/>
        <w:rPr>
          <w:sz w:val="24"/>
        </w:rPr>
      </w:pPr>
    </w:p>
    <w:p w:rsidR="000B6366" w:rsidRDefault="000B6366" w:rsidP="00AE213E">
      <w:pPr>
        <w:pStyle w:val="a9"/>
        <w:numPr>
          <w:ilvl w:val="0"/>
          <w:numId w:val="19"/>
        </w:numPr>
        <w:ind w:firstLineChars="0"/>
        <w:rPr>
          <w:sz w:val="24"/>
        </w:rPr>
      </w:pPr>
      <w:r>
        <w:rPr>
          <w:rFonts w:hint="eastAsia"/>
          <w:sz w:val="24"/>
        </w:rPr>
        <w:t>在使用数据时，发现网上下载的数据每一行最后有一个英文句号</w:t>
      </w:r>
      <w:r>
        <w:rPr>
          <w:sz w:val="24"/>
        </w:rPr>
        <w:t>’.’</w:t>
      </w:r>
      <w:r>
        <w:rPr>
          <w:rFonts w:hint="eastAsia"/>
          <w:sz w:val="24"/>
        </w:rPr>
        <w:t>，所以原始数据中的分类为</w:t>
      </w:r>
      <w:r>
        <w:rPr>
          <w:sz w:val="24"/>
        </w:rPr>
        <w:t>’&gt;50K.’</w:t>
      </w:r>
      <w:r>
        <w:rPr>
          <w:rFonts w:hint="eastAsia"/>
          <w:sz w:val="24"/>
        </w:rPr>
        <w:t>和</w:t>
      </w:r>
      <w:r>
        <w:rPr>
          <w:sz w:val="24"/>
        </w:rPr>
        <w:t>’&lt;=50K.’</w:t>
      </w:r>
      <w:r>
        <w:rPr>
          <w:rFonts w:hint="eastAsia"/>
          <w:sz w:val="24"/>
        </w:rPr>
        <w:t>，而通过</w:t>
      </w:r>
      <w:r>
        <w:rPr>
          <w:rFonts w:hint="eastAsia"/>
          <w:sz w:val="24"/>
        </w:rPr>
        <w:t>M</w:t>
      </w:r>
      <w:r>
        <w:rPr>
          <w:sz w:val="24"/>
        </w:rPr>
        <w:t>apReduce</w:t>
      </w:r>
      <w:r>
        <w:rPr>
          <w:rFonts w:hint="eastAsia"/>
          <w:sz w:val="24"/>
        </w:rPr>
        <w:t>之后输出的分类为</w:t>
      </w:r>
      <w:r>
        <w:rPr>
          <w:sz w:val="24"/>
        </w:rPr>
        <w:t>’&gt;50K’</w:t>
      </w:r>
      <w:r>
        <w:rPr>
          <w:rFonts w:hint="eastAsia"/>
          <w:sz w:val="24"/>
        </w:rPr>
        <w:t>和</w:t>
      </w:r>
      <w:r>
        <w:rPr>
          <w:sz w:val="24"/>
        </w:rPr>
        <w:t>’&lt;=50K’</w:t>
      </w:r>
      <w:r>
        <w:rPr>
          <w:rFonts w:hint="eastAsia"/>
          <w:sz w:val="24"/>
        </w:rPr>
        <w:t>，没有最后的句号，一开始没有发现这个问题，等到验证时发现预测结果全错了，检查很久后才发现这个问题，为了方便分割数据和验证，我们对原始数据进行了处理，使得属性之间以及属性和分类之间使用制表符分隔，去掉原始数据中分类中的英文句号；</w:t>
      </w:r>
    </w:p>
    <w:p w:rsidR="006069A1" w:rsidRPr="006069A1" w:rsidRDefault="006069A1" w:rsidP="006069A1">
      <w:pPr>
        <w:pStyle w:val="a9"/>
        <w:ind w:firstLine="480"/>
        <w:rPr>
          <w:rFonts w:hint="eastAsia"/>
          <w:sz w:val="24"/>
        </w:rPr>
      </w:pPr>
    </w:p>
    <w:p w:rsidR="006069A1" w:rsidRDefault="006069A1" w:rsidP="00AE213E">
      <w:pPr>
        <w:pStyle w:val="a9"/>
        <w:numPr>
          <w:ilvl w:val="0"/>
          <w:numId w:val="19"/>
        </w:numPr>
        <w:ind w:firstLineChars="0"/>
        <w:rPr>
          <w:sz w:val="24"/>
        </w:rPr>
      </w:pPr>
      <w:r>
        <w:rPr>
          <w:rFonts w:hint="eastAsia"/>
          <w:sz w:val="24"/>
        </w:rPr>
        <w:t>在实现了</w:t>
      </w:r>
      <w:r>
        <w:rPr>
          <w:rFonts w:hint="eastAsia"/>
          <w:sz w:val="24"/>
        </w:rPr>
        <w:t>hadoop</w:t>
      </w:r>
      <w:r>
        <w:rPr>
          <w:rFonts w:hint="eastAsia"/>
          <w:sz w:val="24"/>
        </w:rPr>
        <w:t>版本的朴素贝叶斯算法后，我们</w:t>
      </w:r>
      <w:r w:rsidR="002A327B">
        <w:rPr>
          <w:rFonts w:hint="eastAsia"/>
          <w:sz w:val="24"/>
        </w:rPr>
        <w:t>又</w:t>
      </w:r>
      <w:r>
        <w:rPr>
          <w:rFonts w:hint="eastAsia"/>
          <w:sz w:val="24"/>
        </w:rPr>
        <w:t>写</w:t>
      </w:r>
      <w:r w:rsidR="002A327B">
        <w:rPr>
          <w:rFonts w:hint="eastAsia"/>
          <w:sz w:val="24"/>
        </w:rPr>
        <w:t>了</w:t>
      </w:r>
      <w:r>
        <w:rPr>
          <w:rFonts w:hint="eastAsia"/>
          <w:sz w:val="24"/>
        </w:rPr>
        <w:t>一个</w:t>
      </w:r>
      <w:r>
        <w:rPr>
          <w:rFonts w:hint="eastAsia"/>
          <w:sz w:val="24"/>
        </w:rPr>
        <w:t>spark</w:t>
      </w:r>
      <w:r>
        <w:rPr>
          <w:rFonts w:hint="eastAsia"/>
          <w:sz w:val="24"/>
        </w:rPr>
        <w:t>版本的程序，但是由于</w:t>
      </w:r>
      <w:r>
        <w:rPr>
          <w:rFonts w:hint="eastAsia"/>
          <w:sz w:val="24"/>
        </w:rPr>
        <w:t>scala</w:t>
      </w:r>
      <w:r>
        <w:rPr>
          <w:rFonts w:hint="eastAsia"/>
          <w:sz w:val="24"/>
        </w:rPr>
        <w:t>的配置和</w:t>
      </w:r>
      <w:r>
        <w:rPr>
          <w:rFonts w:hint="eastAsia"/>
          <w:sz w:val="24"/>
        </w:rPr>
        <w:t>spark</w:t>
      </w:r>
      <w:r>
        <w:rPr>
          <w:rFonts w:hint="eastAsia"/>
          <w:sz w:val="24"/>
        </w:rPr>
        <w:t>相关库的引用出现了一定问题，</w:t>
      </w:r>
      <w:r w:rsidR="002A327B">
        <w:rPr>
          <w:rFonts w:hint="eastAsia"/>
          <w:sz w:val="24"/>
        </w:rPr>
        <w:t>研究了很久也没有解决这个问题，</w:t>
      </w:r>
      <w:r>
        <w:rPr>
          <w:rFonts w:hint="eastAsia"/>
          <w:sz w:val="24"/>
        </w:rPr>
        <w:t>所以</w:t>
      </w:r>
      <w:r w:rsidR="002A327B">
        <w:rPr>
          <w:rFonts w:hint="eastAsia"/>
          <w:sz w:val="24"/>
        </w:rPr>
        <w:t>导致我们写出来之后不能进行相关的编译，也就没有办法进行运行测试，由于时间有限，这个</w:t>
      </w:r>
      <w:bookmarkStart w:id="0" w:name="_GoBack"/>
      <w:bookmarkEnd w:id="0"/>
      <w:r w:rsidR="002A327B">
        <w:rPr>
          <w:rFonts w:hint="eastAsia"/>
          <w:sz w:val="24"/>
        </w:rPr>
        <w:t>只能留待日后进行实现；</w:t>
      </w:r>
    </w:p>
    <w:p w:rsidR="00680510" w:rsidRPr="00680510" w:rsidRDefault="00680510" w:rsidP="00680510">
      <w:pPr>
        <w:rPr>
          <w:sz w:val="24"/>
        </w:rPr>
      </w:pPr>
    </w:p>
    <w:p w:rsidR="0099088B" w:rsidRDefault="00C20D34" w:rsidP="00C36803">
      <w:pPr>
        <w:pStyle w:val="a9"/>
        <w:numPr>
          <w:ilvl w:val="0"/>
          <w:numId w:val="19"/>
        </w:numPr>
        <w:ind w:firstLineChars="0"/>
        <w:rPr>
          <w:sz w:val="24"/>
        </w:rPr>
      </w:pPr>
      <w:r>
        <w:rPr>
          <w:rFonts w:hint="eastAsia"/>
          <w:sz w:val="24"/>
        </w:rPr>
        <w:t>关于后续改进：本次的实验结果还不够完善，还可进一步优化，比如对一些属性进行分段统计，如对年龄进行分段，而不是直接使用某一个年龄数；还可以对各属性进行权重分配，因为每个属性对预测结果的影响不一定相同，有可能学历比婚姻状况对结果的影响更大，所以两者的权值应该不同；还可以对数值类型的属性进行平滑处理，而不是将其当作文本类型的数据进行处理；还可以加上决策树</w:t>
      </w:r>
      <w:r>
        <w:rPr>
          <w:sz w:val="24"/>
        </w:rPr>
        <w:t>…</w:t>
      </w:r>
      <w:r>
        <w:rPr>
          <w:rFonts w:hint="eastAsia"/>
          <w:sz w:val="24"/>
        </w:rPr>
        <w:t>等等；</w:t>
      </w:r>
    </w:p>
    <w:p w:rsidR="00AE213E" w:rsidRPr="00766E85" w:rsidRDefault="00AE213E" w:rsidP="00766E85">
      <w:pPr>
        <w:rPr>
          <w:sz w:val="24"/>
        </w:rPr>
      </w:pPr>
    </w:p>
    <w:p w:rsidR="00C13A68" w:rsidRDefault="00542270" w:rsidP="0054227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附录：</w:t>
      </w:r>
    </w:p>
    <w:p w:rsidR="00C13A68" w:rsidRDefault="008A5E2D" w:rsidP="008A5E2D">
      <w:pPr>
        <w:rPr>
          <w:sz w:val="24"/>
          <w:szCs w:val="28"/>
        </w:rPr>
      </w:pPr>
      <w:r w:rsidRPr="00F97003">
        <w:rPr>
          <w:rFonts w:hint="eastAsia"/>
          <w:sz w:val="24"/>
          <w:szCs w:val="28"/>
        </w:rPr>
        <w:t>·小组分工：</w:t>
      </w:r>
    </w:p>
    <w:p w:rsidR="00F97003" w:rsidRPr="00F97003" w:rsidRDefault="00F97003" w:rsidP="008A5E2D">
      <w:pPr>
        <w:rPr>
          <w:sz w:val="24"/>
          <w:szCs w:val="2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984"/>
        <w:gridCol w:w="3926"/>
        <w:gridCol w:w="2311"/>
      </w:tblGrid>
      <w:tr w:rsidR="00715DB3" w:rsidTr="00BB466A">
        <w:trPr>
          <w:jc w:val="center"/>
        </w:trPr>
        <w:tc>
          <w:tcPr>
            <w:tcW w:w="1843" w:type="dxa"/>
          </w:tcPr>
          <w:p w:rsidR="00715DB3" w:rsidRDefault="00BB466A" w:rsidP="00BB466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学号</w:t>
            </w:r>
          </w:p>
        </w:tc>
        <w:tc>
          <w:tcPr>
            <w:tcW w:w="1984" w:type="dxa"/>
          </w:tcPr>
          <w:p w:rsidR="00715DB3" w:rsidRDefault="00BB466A" w:rsidP="00BB466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姓名</w:t>
            </w:r>
          </w:p>
        </w:tc>
        <w:tc>
          <w:tcPr>
            <w:tcW w:w="3926" w:type="dxa"/>
          </w:tcPr>
          <w:p w:rsidR="00715DB3" w:rsidRDefault="00BB466A" w:rsidP="00BB466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实现部分</w:t>
            </w:r>
          </w:p>
        </w:tc>
        <w:tc>
          <w:tcPr>
            <w:tcW w:w="2311" w:type="dxa"/>
          </w:tcPr>
          <w:p w:rsidR="00715DB3" w:rsidRDefault="00BB466A" w:rsidP="00BB466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贡献率</w:t>
            </w:r>
          </w:p>
        </w:tc>
      </w:tr>
      <w:tr w:rsidR="00715DB3" w:rsidTr="00BB466A">
        <w:trPr>
          <w:jc w:val="center"/>
        </w:trPr>
        <w:tc>
          <w:tcPr>
            <w:tcW w:w="1843" w:type="dxa"/>
          </w:tcPr>
          <w:p w:rsidR="00715DB3" w:rsidRDefault="00BB466A" w:rsidP="00BB466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15352352</w:t>
            </w:r>
          </w:p>
        </w:tc>
        <w:tc>
          <w:tcPr>
            <w:tcW w:w="1984" w:type="dxa"/>
          </w:tcPr>
          <w:p w:rsidR="00715DB3" w:rsidRDefault="00BB466A" w:rsidP="00BB466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肖楚铭</w:t>
            </w:r>
          </w:p>
        </w:tc>
        <w:tc>
          <w:tcPr>
            <w:tcW w:w="3926" w:type="dxa"/>
          </w:tcPr>
          <w:p w:rsidR="00715DB3" w:rsidRDefault="008A5E2D" w:rsidP="00BB466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关于训练集的处理和生成概率表的</w:t>
            </w:r>
            <w:r>
              <w:rPr>
                <w:rFonts w:hint="eastAsia"/>
                <w:sz w:val="24"/>
                <w:szCs w:val="28"/>
              </w:rPr>
              <w:t>java</w:t>
            </w:r>
            <w:r>
              <w:rPr>
                <w:rFonts w:hint="eastAsia"/>
                <w:sz w:val="24"/>
                <w:szCs w:val="28"/>
              </w:rPr>
              <w:t>代码部分</w:t>
            </w:r>
          </w:p>
        </w:tc>
        <w:tc>
          <w:tcPr>
            <w:tcW w:w="2311" w:type="dxa"/>
          </w:tcPr>
          <w:p w:rsidR="00715DB3" w:rsidRDefault="008A5E2D" w:rsidP="00BB466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40%</w:t>
            </w:r>
          </w:p>
        </w:tc>
      </w:tr>
      <w:tr w:rsidR="00715DB3" w:rsidTr="00BB466A">
        <w:trPr>
          <w:jc w:val="center"/>
        </w:trPr>
        <w:tc>
          <w:tcPr>
            <w:tcW w:w="1843" w:type="dxa"/>
          </w:tcPr>
          <w:p w:rsidR="00715DB3" w:rsidRDefault="00BB466A" w:rsidP="00BB466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15352354</w:t>
            </w:r>
          </w:p>
        </w:tc>
        <w:tc>
          <w:tcPr>
            <w:tcW w:w="1984" w:type="dxa"/>
          </w:tcPr>
          <w:p w:rsidR="00715DB3" w:rsidRDefault="00BB466A" w:rsidP="00BB466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肖想</w:t>
            </w:r>
          </w:p>
        </w:tc>
        <w:tc>
          <w:tcPr>
            <w:tcW w:w="3926" w:type="dxa"/>
          </w:tcPr>
          <w:p w:rsidR="00715DB3" w:rsidRDefault="008A5E2D" w:rsidP="00BB466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对测试集进行预测的</w:t>
            </w:r>
            <w:r>
              <w:rPr>
                <w:rFonts w:hint="eastAsia"/>
                <w:sz w:val="24"/>
                <w:szCs w:val="28"/>
              </w:rPr>
              <w:t>java</w:t>
            </w:r>
            <w:r>
              <w:rPr>
                <w:rFonts w:hint="eastAsia"/>
                <w:sz w:val="24"/>
                <w:szCs w:val="28"/>
              </w:rPr>
              <w:t>代码部分</w:t>
            </w:r>
          </w:p>
        </w:tc>
        <w:tc>
          <w:tcPr>
            <w:tcW w:w="2311" w:type="dxa"/>
          </w:tcPr>
          <w:p w:rsidR="00715DB3" w:rsidRDefault="008A5E2D" w:rsidP="00BB466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30%</w:t>
            </w:r>
          </w:p>
        </w:tc>
      </w:tr>
      <w:tr w:rsidR="00BB466A" w:rsidTr="00BB466A">
        <w:trPr>
          <w:jc w:val="center"/>
        </w:trPr>
        <w:tc>
          <w:tcPr>
            <w:tcW w:w="1843" w:type="dxa"/>
          </w:tcPr>
          <w:p w:rsidR="00BB466A" w:rsidRDefault="00BB466A" w:rsidP="00BB466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15352351</w:t>
            </w:r>
          </w:p>
        </w:tc>
        <w:tc>
          <w:tcPr>
            <w:tcW w:w="1984" w:type="dxa"/>
          </w:tcPr>
          <w:p w:rsidR="00BB466A" w:rsidRDefault="00BB466A" w:rsidP="00BB466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项乐彬</w:t>
            </w:r>
          </w:p>
        </w:tc>
        <w:tc>
          <w:tcPr>
            <w:tcW w:w="3926" w:type="dxa"/>
          </w:tcPr>
          <w:p w:rsidR="00BB466A" w:rsidRDefault="008A5E2D" w:rsidP="00BB466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对结果进行统计的</w:t>
            </w:r>
            <w:r>
              <w:rPr>
                <w:rFonts w:hint="eastAsia"/>
                <w:sz w:val="24"/>
                <w:szCs w:val="28"/>
              </w:rPr>
              <w:t>java</w:t>
            </w:r>
            <w:r>
              <w:rPr>
                <w:rFonts w:hint="eastAsia"/>
                <w:sz w:val="24"/>
                <w:szCs w:val="28"/>
              </w:rPr>
              <w:t>代码部分</w:t>
            </w:r>
          </w:p>
        </w:tc>
        <w:tc>
          <w:tcPr>
            <w:tcW w:w="2311" w:type="dxa"/>
          </w:tcPr>
          <w:p w:rsidR="00BB466A" w:rsidRDefault="008A5E2D" w:rsidP="00BB466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30%</w:t>
            </w:r>
          </w:p>
        </w:tc>
      </w:tr>
    </w:tbl>
    <w:p w:rsidR="00715DB3" w:rsidRDefault="00715DB3" w:rsidP="00542270">
      <w:pPr>
        <w:rPr>
          <w:sz w:val="24"/>
          <w:szCs w:val="28"/>
        </w:rPr>
      </w:pPr>
    </w:p>
    <w:p w:rsidR="00F97003" w:rsidRPr="00715DB3" w:rsidRDefault="00F97003" w:rsidP="00542270">
      <w:pPr>
        <w:rPr>
          <w:sz w:val="24"/>
          <w:szCs w:val="28"/>
        </w:rPr>
      </w:pPr>
    </w:p>
    <w:p w:rsidR="00F97003" w:rsidRPr="00F97003" w:rsidRDefault="00F97003" w:rsidP="00F97003">
      <w:pPr>
        <w:rPr>
          <w:sz w:val="24"/>
          <w:szCs w:val="28"/>
        </w:rPr>
      </w:pPr>
      <w:r w:rsidRPr="00F97003">
        <w:rPr>
          <w:rFonts w:hint="eastAsia"/>
          <w:sz w:val="24"/>
          <w:szCs w:val="28"/>
        </w:rPr>
        <w:t>·</w:t>
      </w:r>
      <w:r>
        <w:rPr>
          <w:rFonts w:hint="eastAsia"/>
          <w:sz w:val="24"/>
          <w:szCs w:val="28"/>
        </w:rPr>
        <w:t>参考书籍</w:t>
      </w:r>
      <w:r w:rsidRPr="00F97003">
        <w:rPr>
          <w:rFonts w:hint="eastAsia"/>
          <w:sz w:val="24"/>
          <w:szCs w:val="28"/>
        </w:rPr>
        <w:t>：</w:t>
      </w:r>
      <w:r>
        <w:rPr>
          <w:rFonts w:hint="eastAsia"/>
          <w:sz w:val="24"/>
          <w:szCs w:val="28"/>
        </w:rPr>
        <w:t>《数据算法——</w:t>
      </w:r>
      <w:r>
        <w:rPr>
          <w:rFonts w:hint="eastAsia"/>
          <w:sz w:val="24"/>
          <w:szCs w:val="28"/>
        </w:rPr>
        <w:t>Hadoop/Spark</w:t>
      </w:r>
      <w:r>
        <w:rPr>
          <w:rFonts w:hint="eastAsia"/>
          <w:sz w:val="24"/>
          <w:szCs w:val="28"/>
        </w:rPr>
        <w:t>大数据处理技巧》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作者：</w:t>
      </w:r>
      <w:r>
        <w:rPr>
          <w:rFonts w:hint="eastAsia"/>
          <w:sz w:val="24"/>
          <w:szCs w:val="28"/>
        </w:rPr>
        <w:t>Mahmoud Parsian</w:t>
      </w:r>
    </w:p>
    <w:p w:rsidR="009548B2" w:rsidRDefault="009548B2" w:rsidP="00542270"/>
    <w:p w:rsidR="009548B2" w:rsidRDefault="009548B2" w:rsidP="009548B2">
      <w:pPr>
        <w:rPr>
          <w:color w:val="FF0000"/>
        </w:rPr>
      </w:pPr>
    </w:p>
    <w:p w:rsidR="00F97003" w:rsidRDefault="00F97003" w:rsidP="009548B2">
      <w:pPr>
        <w:rPr>
          <w:color w:val="FF0000"/>
        </w:rPr>
      </w:pPr>
    </w:p>
    <w:p w:rsidR="009548B2" w:rsidRPr="009548B2" w:rsidRDefault="009548B2" w:rsidP="009548B2">
      <w:pPr>
        <w:rPr>
          <w:color w:val="FF0000"/>
        </w:rPr>
      </w:pPr>
      <w:r w:rsidRPr="009548B2">
        <w:rPr>
          <w:rFonts w:hint="eastAsia"/>
          <w:color w:val="FF0000"/>
        </w:rPr>
        <w:t>补充：</w:t>
      </w:r>
    </w:p>
    <w:p w:rsidR="009548B2" w:rsidRPr="009548B2" w:rsidRDefault="009548B2" w:rsidP="009548B2">
      <w:pPr>
        <w:pStyle w:val="a9"/>
        <w:numPr>
          <w:ilvl w:val="0"/>
          <w:numId w:val="5"/>
        </w:numPr>
        <w:ind w:firstLineChars="0"/>
      </w:pPr>
      <w:r w:rsidRPr="009548B2">
        <w:rPr>
          <w:rFonts w:hint="eastAsia"/>
        </w:rPr>
        <w:t>以上内容提到部分必须包括，如需其他部分作说明可自行补充</w:t>
      </w:r>
    </w:p>
    <w:p w:rsidR="009548B2" w:rsidRPr="009548B2" w:rsidRDefault="009548B2" w:rsidP="009548B2">
      <w:pPr>
        <w:pStyle w:val="a9"/>
        <w:numPr>
          <w:ilvl w:val="0"/>
          <w:numId w:val="5"/>
        </w:numPr>
        <w:ind w:firstLineChars="0"/>
      </w:pPr>
      <w:r w:rsidRPr="009548B2">
        <w:rPr>
          <w:rFonts w:hint="eastAsia"/>
        </w:rPr>
        <w:t>如果是实现的某一篇论文的算法，提交内容里面需要有相应的论文资料</w:t>
      </w:r>
    </w:p>
    <w:p w:rsidR="009548B2" w:rsidRPr="009548B2" w:rsidRDefault="009548B2" w:rsidP="009548B2">
      <w:pPr>
        <w:pStyle w:val="a9"/>
        <w:numPr>
          <w:ilvl w:val="0"/>
          <w:numId w:val="5"/>
        </w:numPr>
        <w:ind w:firstLineChars="0"/>
      </w:pPr>
      <w:r w:rsidRPr="009548B2">
        <w:rPr>
          <w:rFonts w:hint="eastAsia"/>
        </w:rPr>
        <w:t>提交的格式为：组长学号</w:t>
      </w:r>
      <w:r w:rsidRPr="009548B2">
        <w:rPr>
          <w:rFonts w:hint="eastAsia"/>
        </w:rPr>
        <w:t>_</w:t>
      </w:r>
      <w:r w:rsidRPr="009548B2">
        <w:rPr>
          <w:rFonts w:hint="eastAsia"/>
        </w:rPr>
        <w:t>组员</w:t>
      </w:r>
      <w:r w:rsidRPr="009548B2">
        <w:rPr>
          <w:rFonts w:hint="eastAsia"/>
        </w:rPr>
        <w:t>1</w:t>
      </w:r>
      <w:r w:rsidRPr="009548B2">
        <w:rPr>
          <w:rFonts w:hint="eastAsia"/>
        </w:rPr>
        <w:t>学号</w:t>
      </w:r>
      <w:r w:rsidRPr="009548B2">
        <w:rPr>
          <w:rFonts w:hint="eastAsia"/>
        </w:rPr>
        <w:t>_</w:t>
      </w:r>
      <w:r w:rsidRPr="009548B2">
        <w:rPr>
          <w:rFonts w:hint="eastAsia"/>
        </w:rPr>
        <w:t>组员</w:t>
      </w:r>
      <w:r w:rsidRPr="009548B2">
        <w:rPr>
          <w:rFonts w:hint="eastAsia"/>
        </w:rPr>
        <w:t>2</w:t>
      </w:r>
      <w:r w:rsidRPr="009548B2">
        <w:rPr>
          <w:rFonts w:hint="eastAsia"/>
        </w:rPr>
        <w:t>学号</w:t>
      </w:r>
      <w:r w:rsidRPr="009548B2">
        <w:rPr>
          <w:rFonts w:hint="eastAsia"/>
        </w:rPr>
        <w:t>.zip</w:t>
      </w:r>
      <w:r w:rsidRPr="009548B2">
        <w:rPr>
          <w:rFonts w:hint="eastAsia"/>
        </w:rPr>
        <w:t>，其中需要包括</w:t>
      </w:r>
      <w:r w:rsidRPr="009548B2">
        <w:rPr>
          <w:rFonts w:hint="eastAsia"/>
          <w:color w:val="FF0000"/>
        </w:rPr>
        <w:t>①代码文件夹</w:t>
      </w:r>
      <w:r w:rsidRPr="009548B2">
        <w:rPr>
          <w:rFonts w:hint="eastAsia"/>
          <w:color w:val="FF0000"/>
        </w:rPr>
        <w:t>code</w:t>
      </w:r>
      <w:r w:rsidRPr="009548B2">
        <w:rPr>
          <w:rFonts w:hint="eastAsia"/>
        </w:rPr>
        <w:t>，</w:t>
      </w:r>
      <w:r w:rsidRPr="009548B2">
        <w:rPr>
          <w:rFonts w:hint="eastAsia"/>
          <w:color w:val="FF0000"/>
        </w:rPr>
        <w:t>②实验报告文档</w:t>
      </w:r>
      <w:r w:rsidRPr="009548B2">
        <w:rPr>
          <w:rFonts w:hint="eastAsia"/>
        </w:rPr>
        <w:t>，以组长学号</w:t>
      </w:r>
      <w:r w:rsidRPr="009548B2">
        <w:rPr>
          <w:rFonts w:hint="eastAsia"/>
        </w:rPr>
        <w:t>_</w:t>
      </w:r>
      <w:r w:rsidRPr="009548B2">
        <w:rPr>
          <w:rFonts w:hint="eastAsia"/>
        </w:rPr>
        <w:t>组员</w:t>
      </w:r>
      <w:r w:rsidRPr="009548B2">
        <w:rPr>
          <w:rFonts w:hint="eastAsia"/>
        </w:rPr>
        <w:t>1</w:t>
      </w:r>
      <w:r w:rsidRPr="009548B2">
        <w:rPr>
          <w:rFonts w:hint="eastAsia"/>
        </w:rPr>
        <w:t>学号</w:t>
      </w:r>
      <w:r w:rsidRPr="009548B2">
        <w:rPr>
          <w:rFonts w:hint="eastAsia"/>
        </w:rPr>
        <w:t>_</w:t>
      </w:r>
      <w:r w:rsidRPr="009548B2">
        <w:rPr>
          <w:rFonts w:hint="eastAsia"/>
        </w:rPr>
        <w:t>组员</w:t>
      </w:r>
      <w:r w:rsidRPr="009548B2">
        <w:rPr>
          <w:rFonts w:hint="eastAsia"/>
        </w:rPr>
        <w:t>2</w:t>
      </w:r>
      <w:r w:rsidRPr="009548B2">
        <w:rPr>
          <w:rFonts w:hint="eastAsia"/>
        </w:rPr>
        <w:t>学号</w:t>
      </w:r>
      <w:r w:rsidRPr="009548B2">
        <w:rPr>
          <w:rFonts w:hint="eastAsia"/>
        </w:rPr>
        <w:t>.pdf</w:t>
      </w:r>
      <w:r w:rsidRPr="009548B2">
        <w:rPr>
          <w:rFonts w:hint="eastAsia"/>
        </w:rPr>
        <w:t>命名，</w:t>
      </w:r>
      <w:r w:rsidRPr="009548B2">
        <w:rPr>
          <w:rFonts w:hint="eastAsia"/>
          <w:color w:val="FF0000"/>
        </w:rPr>
        <w:t>③</w:t>
      </w:r>
      <w:r w:rsidRPr="009548B2">
        <w:rPr>
          <w:rFonts w:hint="eastAsia"/>
          <w:color w:val="FF0000"/>
        </w:rPr>
        <w:t>readme</w:t>
      </w:r>
      <w:r w:rsidRPr="009548B2">
        <w:rPr>
          <w:rFonts w:hint="eastAsia"/>
          <w:color w:val="FF0000"/>
        </w:rPr>
        <w:t>文档</w:t>
      </w:r>
      <w:r w:rsidRPr="009548B2">
        <w:rPr>
          <w:rFonts w:hint="eastAsia"/>
        </w:rPr>
        <w:t>：对代码的运行条件和代码的解释等。</w:t>
      </w:r>
    </w:p>
    <w:p w:rsidR="009548B2" w:rsidRPr="009548B2" w:rsidRDefault="009548B2" w:rsidP="009548B2">
      <w:pPr>
        <w:rPr>
          <w:color w:val="FF0000"/>
        </w:rPr>
      </w:pPr>
    </w:p>
    <w:sectPr w:rsidR="009548B2" w:rsidRPr="009548B2" w:rsidSect="009548B2">
      <w:headerReference w:type="even" r:id="rId30"/>
      <w:headerReference w:type="default" r:id="rId31"/>
      <w:footerReference w:type="default" r:id="rId32"/>
      <w:pgSz w:w="11906" w:h="16838"/>
      <w:pgMar w:top="2478" w:right="782" w:bottom="646" w:left="669" w:header="425" w:footer="306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451" w:rsidRDefault="00571451" w:rsidP="004C3328">
      <w:r>
        <w:separator/>
      </w:r>
    </w:p>
  </w:endnote>
  <w:endnote w:type="continuationSeparator" w:id="0">
    <w:p w:rsidR="00571451" w:rsidRDefault="00571451" w:rsidP="004C3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金桥简行楷">
    <w:altName w:val="Times New Roman"/>
    <w:charset w:val="00"/>
    <w:family w:val="auto"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宋体-PUA">
    <w:altName w:val="等线"/>
    <w:charset w:val="86"/>
    <w:family w:val="auto"/>
    <w:pitch w:val="variable"/>
    <w:sig w:usb0="00000000" w:usb1="1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C7E" w:rsidRPr="0040464A" w:rsidRDefault="00981C7E">
    <w:pPr>
      <w:pStyle w:val="a7"/>
      <w:jc w:val="center"/>
      <w:rPr>
        <w:rFonts w:ascii="黑体" w:eastAsia="黑体" w:hAnsi="黑体" w:cs="Arial"/>
        <w:sz w:val="10"/>
        <w:szCs w:val="20"/>
      </w:rPr>
    </w:pPr>
  </w:p>
  <w:p w:rsidR="00981C7E" w:rsidRPr="0040464A" w:rsidRDefault="00981C7E">
    <w:pPr>
      <w:pStyle w:val="a7"/>
      <w:jc w:val="center"/>
      <w:rPr>
        <w:rFonts w:ascii="黑体" w:eastAsia="黑体" w:hAnsi="黑体" w:cs="Arial"/>
        <w:sz w:val="21"/>
        <w:szCs w:val="20"/>
      </w:rPr>
    </w:pPr>
    <w:r w:rsidRPr="0040464A">
      <w:rPr>
        <w:rFonts w:ascii="黑体" w:eastAsia="黑体" w:hAnsi="黑体" w:cs="Arial" w:hint="eastAsia"/>
        <w:sz w:val="21"/>
        <w:szCs w:val="20"/>
      </w:rPr>
      <w:t>第</w:t>
    </w:r>
    <w:sdt>
      <w:sdtPr>
        <w:rPr>
          <w:rFonts w:ascii="黑体" w:eastAsia="黑体" w:hAnsi="黑体" w:cs="Arial"/>
          <w:sz w:val="21"/>
          <w:szCs w:val="20"/>
        </w:rPr>
        <w:id w:val="12202971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黑体" w:eastAsia="黑体" w:hAnsi="黑体" w:cs="Arial"/>
              <w:sz w:val="21"/>
              <w:szCs w:val="20"/>
            </w:rPr>
            <w:id w:val="12202972"/>
            <w:docPartObj>
              <w:docPartGallery w:val="Page Numbers (Top of Page)"/>
              <w:docPartUnique/>
            </w:docPartObj>
          </w:sdtPr>
          <w:sdtEndPr/>
          <w:sdtContent>
            <w:r w:rsidRPr="0040464A">
              <w:rPr>
                <w:rFonts w:ascii="黑体" w:eastAsia="黑体" w:hAnsi="黑体" w:cs="Arial"/>
                <w:sz w:val="21"/>
                <w:szCs w:val="20"/>
              </w:rPr>
              <w:t xml:space="preserve"> </w:t>
            </w:r>
            <w:r w:rsidRPr="0040464A">
              <w:rPr>
                <w:rFonts w:ascii="黑体" w:eastAsia="黑体" w:hAnsi="黑体" w:cs="Arial"/>
                <w:sz w:val="21"/>
                <w:szCs w:val="20"/>
              </w:rPr>
              <w:fldChar w:fldCharType="begin"/>
            </w:r>
            <w:r w:rsidRPr="0040464A">
              <w:rPr>
                <w:rFonts w:ascii="黑体" w:eastAsia="黑体" w:hAnsi="黑体" w:cs="Arial"/>
                <w:sz w:val="21"/>
                <w:szCs w:val="20"/>
              </w:rPr>
              <w:instrText>PAGE</w:instrText>
            </w:r>
            <w:r w:rsidRPr="0040464A">
              <w:rPr>
                <w:rFonts w:ascii="黑体" w:eastAsia="黑体" w:hAnsi="黑体" w:cs="Arial"/>
                <w:sz w:val="21"/>
                <w:szCs w:val="20"/>
              </w:rPr>
              <w:fldChar w:fldCharType="separate"/>
            </w:r>
            <w:r w:rsidR="002A327B">
              <w:rPr>
                <w:rFonts w:ascii="黑体" w:eastAsia="黑体" w:hAnsi="黑体" w:cs="Arial"/>
                <w:noProof/>
                <w:sz w:val="21"/>
                <w:szCs w:val="20"/>
              </w:rPr>
              <w:t>13</w:t>
            </w:r>
            <w:r w:rsidRPr="0040464A">
              <w:rPr>
                <w:rFonts w:ascii="黑体" w:eastAsia="黑体" w:hAnsi="黑体" w:cs="Arial"/>
                <w:sz w:val="21"/>
                <w:szCs w:val="20"/>
              </w:rPr>
              <w:fldChar w:fldCharType="end"/>
            </w:r>
            <w:r w:rsidRPr="0040464A">
              <w:rPr>
                <w:rFonts w:ascii="黑体" w:eastAsia="黑体" w:hAnsi="黑体" w:cs="Arial"/>
                <w:sz w:val="21"/>
                <w:szCs w:val="20"/>
              </w:rPr>
              <w:t xml:space="preserve"> </w:t>
            </w:r>
            <w:r w:rsidRPr="0040464A">
              <w:rPr>
                <w:rFonts w:ascii="黑体" w:eastAsia="黑体" w:hAnsi="黑体" w:cs="Arial" w:hint="eastAsia"/>
                <w:sz w:val="21"/>
                <w:szCs w:val="20"/>
              </w:rPr>
              <w:t>页，共</w:t>
            </w:r>
            <w:r>
              <w:rPr>
                <w:rFonts w:ascii="黑体" w:eastAsia="黑体" w:hAnsi="黑体" w:cs="Arial" w:hint="eastAsia"/>
                <w:sz w:val="21"/>
                <w:szCs w:val="20"/>
              </w:rPr>
              <w:t xml:space="preserve"> </w:t>
            </w:r>
            <w:r w:rsidRPr="0040464A">
              <w:rPr>
                <w:rFonts w:ascii="黑体" w:eastAsia="黑体" w:hAnsi="黑体" w:cs="Arial"/>
                <w:sz w:val="21"/>
                <w:szCs w:val="20"/>
              </w:rPr>
              <w:fldChar w:fldCharType="begin"/>
            </w:r>
            <w:r w:rsidRPr="0040464A">
              <w:rPr>
                <w:rFonts w:ascii="黑体" w:eastAsia="黑体" w:hAnsi="黑体" w:cs="Arial"/>
                <w:sz w:val="21"/>
                <w:szCs w:val="20"/>
              </w:rPr>
              <w:instrText>NUMPAGES</w:instrText>
            </w:r>
            <w:r w:rsidRPr="0040464A">
              <w:rPr>
                <w:rFonts w:ascii="黑体" w:eastAsia="黑体" w:hAnsi="黑体" w:cs="Arial"/>
                <w:sz w:val="21"/>
                <w:szCs w:val="20"/>
              </w:rPr>
              <w:fldChar w:fldCharType="separate"/>
            </w:r>
            <w:r w:rsidR="002A327B">
              <w:rPr>
                <w:rFonts w:ascii="黑体" w:eastAsia="黑体" w:hAnsi="黑体" w:cs="Arial"/>
                <w:noProof/>
                <w:sz w:val="21"/>
                <w:szCs w:val="20"/>
              </w:rPr>
              <w:t>13</w:t>
            </w:r>
            <w:r w:rsidRPr="0040464A">
              <w:rPr>
                <w:rFonts w:ascii="黑体" w:eastAsia="黑体" w:hAnsi="黑体" w:cs="Arial"/>
                <w:sz w:val="21"/>
                <w:szCs w:val="20"/>
              </w:rPr>
              <w:fldChar w:fldCharType="end"/>
            </w:r>
            <w:r>
              <w:rPr>
                <w:rFonts w:ascii="黑体" w:eastAsia="黑体" w:hAnsi="黑体" w:cs="Arial" w:hint="eastAsia"/>
                <w:sz w:val="21"/>
                <w:szCs w:val="20"/>
              </w:rPr>
              <w:t xml:space="preserve"> </w:t>
            </w:r>
            <w:r w:rsidRPr="0040464A">
              <w:rPr>
                <w:rFonts w:ascii="黑体" w:eastAsia="黑体" w:hAnsi="黑体" w:cs="Arial" w:hint="eastAsia"/>
                <w:sz w:val="21"/>
                <w:szCs w:val="20"/>
              </w:rPr>
              <w:t>页</w:t>
            </w:r>
          </w:sdtContent>
        </w:sdt>
      </w:sdtContent>
    </w:sdt>
  </w:p>
  <w:p w:rsidR="00981C7E" w:rsidRDefault="00981C7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451" w:rsidRDefault="00571451" w:rsidP="004C3328">
      <w:r>
        <w:separator/>
      </w:r>
    </w:p>
  </w:footnote>
  <w:footnote w:type="continuationSeparator" w:id="0">
    <w:p w:rsidR="00571451" w:rsidRDefault="00571451" w:rsidP="004C3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C7E" w:rsidRDefault="00981C7E" w:rsidP="004C3328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C7E" w:rsidRDefault="00981C7E" w:rsidP="0040464A">
    <w:pPr>
      <w:rPr>
        <w:rFonts w:ascii="新宋体" w:eastAsia="新宋体" w:hAnsi="新宋体"/>
        <w:b/>
        <w:bCs/>
        <w:sz w:val="44"/>
      </w:rPr>
    </w:pPr>
    <w:r w:rsidRPr="0040464A">
      <w:rPr>
        <w:rFonts w:ascii="金桥简行楷" w:eastAsia="金桥简行楷" w:hAnsi="金桥简行楷"/>
        <w:b/>
        <w:bCs/>
        <w:noProof/>
        <w:sz w:val="36"/>
      </w:rPr>
      <w:drawing>
        <wp:inline distT="0" distB="0" distL="0" distR="0" wp14:anchorId="51A92272" wp14:editId="609B40B6">
          <wp:extent cx="2064932" cy="578889"/>
          <wp:effectExtent l="19050" t="0" r="0" b="0"/>
          <wp:docPr id="2" name="图片 1" descr="http://pic19.nipic.com/20120328/5660386_152634465126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pic19.nipic.com/20120328/5660386_152634465126_2.jpg"/>
                  <pic:cNvPicPr>
                    <a:picLocks noChangeAspect="1" noChangeArrowheads="1"/>
                  </pic:cNvPicPr>
                </pic:nvPicPr>
                <pic:blipFill>
                  <a:blip r:embed="rId1">
                    <a:biLevel thresh="50000"/>
                  </a:blip>
                  <a:srcRect l="7404" t="28955" r="13045" b="30176"/>
                  <a:stretch>
                    <a:fillRect/>
                  </a:stretch>
                </pic:blipFill>
                <pic:spPr bwMode="auto">
                  <a:xfrm>
                    <a:off x="0" y="0"/>
                    <a:ext cx="2076006" cy="5819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金桥简行楷" w:eastAsia="金桥简行楷" w:hAnsi="金桥简行楷" w:hint="eastAsia"/>
        <w:b/>
        <w:bCs/>
        <w:sz w:val="36"/>
      </w:rPr>
      <w:t xml:space="preserve">  </w:t>
    </w:r>
    <w:r>
      <w:rPr>
        <w:rFonts w:ascii="金桥简行楷" w:eastAsiaTheme="minorEastAsia" w:hAnsi="金桥简行楷" w:hint="eastAsia"/>
        <w:b/>
        <w:bCs/>
        <w:sz w:val="36"/>
      </w:rPr>
      <w:t xml:space="preserve">   </w:t>
    </w:r>
    <w:r>
      <w:rPr>
        <w:rFonts w:ascii="新宋体" w:eastAsia="新宋体" w:hAnsi="新宋体" w:hint="eastAsia"/>
        <w:b/>
        <w:bCs/>
        <w:sz w:val="48"/>
      </w:rPr>
      <w:t>实</w:t>
    </w:r>
    <w:r w:rsidRPr="003E5F9E">
      <w:rPr>
        <w:rFonts w:ascii="新宋体" w:eastAsia="新宋体" w:hAnsi="新宋体" w:hint="eastAsia"/>
        <w:b/>
        <w:bCs/>
        <w:szCs w:val="21"/>
      </w:rPr>
      <w:t xml:space="preserve"> </w:t>
    </w:r>
    <w:r>
      <w:rPr>
        <w:rFonts w:ascii="新宋体" w:eastAsia="新宋体" w:hAnsi="新宋体" w:hint="eastAsia"/>
        <w:b/>
        <w:bCs/>
        <w:sz w:val="48"/>
      </w:rPr>
      <w:t>验</w:t>
    </w:r>
    <w:r w:rsidRPr="003E5F9E">
      <w:rPr>
        <w:rFonts w:ascii="新宋体" w:eastAsia="新宋体" w:hAnsi="新宋体" w:hint="eastAsia"/>
        <w:b/>
        <w:bCs/>
        <w:szCs w:val="21"/>
      </w:rPr>
      <w:t xml:space="preserve"> </w:t>
    </w:r>
    <w:r>
      <w:rPr>
        <w:rFonts w:ascii="新宋体" w:eastAsia="新宋体" w:hAnsi="新宋体" w:hint="eastAsia"/>
        <w:b/>
        <w:bCs/>
        <w:sz w:val="48"/>
      </w:rPr>
      <w:t>报</w:t>
    </w:r>
    <w:r w:rsidRPr="003E5F9E">
      <w:rPr>
        <w:rFonts w:ascii="新宋体" w:eastAsia="新宋体" w:hAnsi="新宋体" w:hint="eastAsia"/>
        <w:b/>
        <w:bCs/>
        <w:szCs w:val="21"/>
      </w:rPr>
      <w:t xml:space="preserve"> </w:t>
    </w:r>
    <w:r>
      <w:rPr>
        <w:rFonts w:ascii="新宋体" w:eastAsia="新宋体" w:hAnsi="新宋体" w:hint="eastAsia"/>
        <w:b/>
        <w:bCs/>
        <w:sz w:val="48"/>
      </w:rPr>
      <w:t>告</w:t>
    </w:r>
  </w:p>
  <w:p w:rsidR="00981C7E" w:rsidRDefault="00981C7E" w:rsidP="0040464A">
    <w:pPr>
      <w:rPr>
        <w:rFonts w:ascii="宋体-PUA" w:eastAsia="宋体-PUA" w:hAnsi="宋体-PUA" w:cs="Arial"/>
        <w:b/>
        <w:bCs/>
        <w:sz w:val="13"/>
      </w:rPr>
    </w:pPr>
    <w:r>
      <w:rPr>
        <w:rFonts w:ascii="宋体-PUA" w:eastAsia="宋体-PUA" w:hAnsi="宋体-PUA" w:cs="Arial" w:hint="eastAsia"/>
        <w:b/>
        <w:bCs/>
        <w:sz w:val="13"/>
      </w:rPr>
      <w:t xml:space="preserve">                  SUN YAT-SEN UNIVERSITY</w:t>
    </w:r>
  </w:p>
  <w:p w:rsidR="00981C7E" w:rsidRDefault="00981C7E" w:rsidP="0040464A">
    <w:pPr>
      <w:rPr>
        <w:rFonts w:ascii="黑体" w:eastAsia="黑体" w:hAnsi="黑体" w:cs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1141095</wp:posOffset>
              </wp:positionH>
              <wp:positionV relativeFrom="paragraph">
                <wp:posOffset>165100</wp:posOffset>
              </wp:positionV>
              <wp:extent cx="1493520" cy="635"/>
              <wp:effectExtent l="7620" t="12700" r="13335" b="5715"/>
              <wp:wrapNone/>
              <wp:docPr id="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9352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dash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07581C" id="Line 1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85pt,13pt" to="207.4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">
              <v:stroke dashstyle="dash"/>
            </v:line>
          </w:pict>
        </mc:Fallback>
      </mc:AlternateContent>
    </w:r>
    <w:r>
      <w:rPr>
        <w:rFonts w:ascii="黑体" w:eastAsia="黑体" w:hAnsi="黑体" w:cs="Arial" w:hint="eastAsia"/>
      </w:rPr>
      <w:t xml:space="preserve">          院（系）数据科学与计算机学院</w:t>
    </w:r>
    <w:r w:rsidRPr="00B234DD">
      <w:rPr>
        <w:rFonts w:ascii="黑体" w:eastAsia="黑体" w:hAnsi="黑体" w:cs="Arial" w:hint="eastAsia"/>
      </w:rPr>
      <w:t xml:space="preserve">   </w:t>
    </w:r>
    <w:r>
      <w:rPr>
        <w:rFonts w:ascii="黑体" w:eastAsia="黑体" w:hAnsi="黑体" w:cs="Arial" w:hint="eastAsia"/>
      </w:rPr>
      <w:t>学  号 1535352 15352</w:t>
    </w:r>
    <w:r>
      <w:rPr>
        <w:rFonts w:ascii="黑体" w:eastAsia="黑体" w:hAnsi="黑体" w:cs="Arial"/>
      </w:rPr>
      <w:t>354</w:t>
    </w:r>
    <w:r>
      <w:rPr>
        <w:rFonts w:ascii="黑体" w:eastAsia="黑体" w:hAnsi="黑体" w:cs="Arial" w:hint="eastAsia"/>
      </w:rPr>
      <w:t xml:space="preserve"> 15352</w:t>
    </w:r>
    <w:r>
      <w:rPr>
        <w:rFonts w:ascii="黑体" w:eastAsia="黑体" w:hAnsi="黑体" w:cs="Arial"/>
      </w:rPr>
      <w:t>351</w:t>
    </w:r>
  </w:p>
  <w:p w:rsidR="00981C7E" w:rsidRDefault="00981C7E" w:rsidP="0040464A">
    <w:pPr>
      <w:rPr>
        <w:rFonts w:ascii="黑体" w:eastAsia="黑体" w:hAnsi="黑体" w:cs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3213100</wp:posOffset>
              </wp:positionH>
              <wp:positionV relativeFrom="paragraph">
                <wp:posOffset>0</wp:posOffset>
              </wp:positionV>
              <wp:extent cx="1776730" cy="10160"/>
              <wp:effectExtent l="12700" t="11430" r="6350" b="6985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6730" cy="101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dash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5FDD97" id="Line 2" o:spid="_x0000_s1026" style="position:absolute;left:0;text-align:lef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pt,0" to="392.9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">
              <v:stroke dashstyle="dash"/>
            </v:line>
          </w:pict>
        </mc:Fallback>
      </mc:AlternateContent>
    </w:r>
    <w:r>
      <w:rPr>
        <w:rFonts w:ascii="黑体" w:eastAsia="黑体" w:hAnsi="黑体" w:cs="Arial" w:hint="eastAsia"/>
      </w:rPr>
      <w:t xml:space="preserve">          专  业  软件工程               实验人 肖楚铭  肖想      项乐彬</w:t>
    </w:r>
  </w:p>
  <w:p w:rsidR="00981C7E" w:rsidRDefault="00981C7E" w:rsidP="0040464A">
    <w:pPr>
      <w:rPr>
        <w:rFonts w:ascii="黑体" w:eastAsia="黑体" w:hAnsi="黑体" w:cs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3203575</wp:posOffset>
              </wp:positionH>
              <wp:positionV relativeFrom="paragraph">
                <wp:posOffset>12065</wp:posOffset>
              </wp:positionV>
              <wp:extent cx="1786255" cy="635"/>
              <wp:effectExtent l="12700" t="13335" r="6350" b="508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62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dash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27DEEB" id="Line 5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25pt,.95pt" to="392.9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">
              <v:stroke dashstyle="dash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>
              <wp:simplePos x="0" y="0"/>
              <wp:positionH relativeFrom="column">
                <wp:posOffset>1141095</wp:posOffset>
              </wp:positionH>
              <wp:positionV relativeFrom="paragraph">
                <wp:posOffset>11430</wp:posOffset>
              </wp:positionV>
              <wp:extent cx="1529080" cy="635"/>
              <wp:effectExtent l="7620" t="11430" r="6350" b="6985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52908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dash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E70BEA" id="Line 4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85pt,.9pt" to="210.2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">
              <v:stroke dashstyle="dash"/>
            </v:line>
          </w:pict>
        </mc:Fallback>
      </mc:AlternateContent>
    </w:r>
  </w:p>
  <w:p w:rsidR="00981C7E" w:rsidRDefault="00981C7E" w:rsidP="0040464A">
    <w:pPr>
      <w:rPr>
        <w:rFonts w:ascii="黑体" w:eastAsia="黑体" w:hAnsi="黑体" w:cs="Arial"/>
        <w:sz w:val="24"/>
      </w:rPr>
    </w:pPr>
    <w:r>
      <w:rPr>
        <w:rFonts w:ascii="黑体" w:eastAsia="黑体" w:hAnsi="黑体" w:cs="Arial" w:hint="eastAsia"/>
        <w:sz w:val="24"/>
      </w:rPr>
      <w:t>实验题目：</w:t>
    </w:r>
    <w:r>
      <w:rPr>
        <w:rFonts w:ascii="黑体" w:eastAsia="黑体" w:hAnsi="黑体" w:cs="Arial" w:hint="eastAsia"/>
        <w:sz w:val="24"/>
      </w:rPr>
      <w:tab/>
      <w:t>朴素贝叶斯的MapReduce实现</w:t>
    </w:r>
    <w:r>
      <w:rPr>
        <w:rFonts w:ascii="黑体" w:eastAsia="黑体" w:hAnsi="黑体" w:cs="Arial" w:hint="eastAsia"/>
        <w:sz w:val="24"/>
      </w:rPr>
      <w:tab/>
    </w:r>
    <w:r>
      <w:rPr>
        <w:rFonts w:ascii="黑体" w:eastAsia="黑体" w:hAnsi="黑体" w:cs="Arial" w:hint="eastAsia"/>
        <w:sz w:val="24"/>
      </w:rPr>
      <w:tab/>
    </w:r>
    <w:r>
      <w:rPr>
        <w:rFonts w:ascii="黑体" w:eastAsia="黑体" w:hAnsi="黑体" w:cs="Arial" w:hint="eastAsia"/>
        <w:sz w:val="24"/>
      </w:rPr>
      <w:tab/>
    </w:r>
    <w:r>
      <w:rPr>
        <w:rFonts w:ascii="黑体" w:eastAsia="黑体" w:hAnsi="黑体" w:cs="Arial" w:hint="eastAsia"/>
        <w:sz w:val="24"/>
      </w:rPr>
      <w:tab/>
    </w:r>
    <w:r>
      <w:rPr>
        <w:rFonts w:ascii="黑体" w:eastAsia="黑体" w:hAnsi="黑体" w:cs="Arial" w:hint="eastAsia"/>
        <w:sz w:val="24"/>
      </w:rPr>
      <w:tab/>
    </w:r>
    <w:r>
      <w:rPr>
        <w:rFonts w:ascii="黑体" w:eastAsia="黑体" w:hAnsi="黑体" w:cs="Arial" w:hint="eastAsia"/>
        <w:sz w:val="24"/>
      </w:rPr>
      <w:tab/>
    </w:r>
    <w:r>
      <w:rPr>
        <w:rFonts w:ascii="黑体" w:eastAsia="黑体" w:hAnsi="黑体" w:cs="Arial" w:hint="eastAsia"/>
        <w:sz w:val="24"/>
      </w:rPr>
      <w:tab/>
    </w:r>
    <w:r>
      <w:rPr>
        <w:rFonts w:ascii="黑体" w:eastAsia="黑体" w:hAnsi="黑体" w:cs="Arial" w:hint="eastAsia"/>
        <w:sz w:val="24"/>
      </w:rPr>
      <w:tab/>
    </w:r>
    <w:r>
      <w:rPr>
        <w:rFonts w:ascii="黑体" w:eastAsia="黑体" w:hAnsi="黑体" w:cs="Arial" w:hint="eastAsia"/>
        <w:sz w:val="24"/>
      </w:rPr>
      <w:tab/>
    </w:r>
    <w:r>
      <w:rPr>
        <w:rFonts w:ascii="黑体" w:eastAsia="黑体" w:hAnsi="黑体" w:cs="Arial" w:hint="eastAsia"/>
        <w:sz w:val="24"/>
      </w:rPr>
      <w:tab/>
    </w:r>
    <w:r>
      <w:rPr>
        <w:rFonts w:ascii="黑体" w:eastAsia="黑体" w:hAnsi="黑体" w:cs="Arial"/>
        <w:sz w:val="24"/>
      </w:rPr>
      <w:t>2018</w:t>
    </w:r>
    <w:r>
      <w:rPr>
        <w:rFonts w:ascii="黑体" w:eastAsia="黑体" w:hAnsi="黑体" w:cs="Arial" w:hint="eastAsia"/>
        <w:sz w:val="24"/>
      </w:rPr>
      <w:t>年</w:t>
    </w:r>
    <w:r>
      <w:rPr>
        <w:rFonts w:ascii="黑体" w:eastAsia="黑体" w:hAnsi="黑体" w:cs="Arial" w:hint="eastAsia"/>
        <w:sz w:val="24"/>
      </w:rPr>
      <w:tab/>
      <w:t>1月 10日</w:t>
    </w:r>
  </w:p>
  <w:p w:rsidR="00981C7E" w:rsidRPr="0040464A" w:rsidRDefault="00981C7E" w:rsidP="0040464A">
    <w:pPr>
      <w:rPr>
        <w:rFonts w:ascii="黑体" w:eastAsia="黑体" w:hAnsi="黑体" w:cs="Arial"/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singleLevel"/>
    <w:tmpl w:val="0000000A"/>
    <w:lvl w:ilvl="0">
      <w:start w:val="2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multilevel"/>
    <w:tmpl w:val="0000000B"/>
    <w:lvl w:ilvl="0">
      <w:start w:val="3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C"/>
    <w:multiLevelType w:val="singleLevel"/>
    <w:tmpl w:val="0000000C"/>
    <w:lvl w:ilvl="0">
      <w:start w:val="5"/>
      <w:numFmt w:val="chineseCounting"/>
      <w:suff w:val="nothing"/>
      <w:lvlText w:val="%1、"/>
      <w:lvlJc w:val="left"/>
    </w:lvl>
  </w:abstractNum>
  <w:abstractNum w:abstractNumId="3" w15:restartNumberingAfterBreak="0">
    <w:nsid w:val="0122245F"/>
    <w:multiLevelType w:val="hybridMultilevel"/>
    <w:tmpl w:val="BC26A21A"/>
    <w:lvl w:ilvl="0" w:tplc="DDD031A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78771D5"/>
    <w:multiLevelType w:val="hybridMultilevel"/>
    <w:tmpl w:val="5F20C3FA"/>
    <w:lvl w:ilvl="0" w:tplc="4DA88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E14353"/>
    <w:multiLevelType w:val="hybridMultilevel"/>
    <w:tmpl w:val="B726B86A"/>
    <w:lvl w:ilvl="0" w:tplc="B6DCA62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6" w15:restartNumberingAfterBreak="0">
    <w:nsid w:val="202B48A5"/>
    <w:multiLevelType w:val="hybridMultilevel"/>
    <w:tmpl w:val="DCC4F39C"/>
    <w:lvl w:ilvl="0" w:tplc="B74204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542F89"/>
    <w:multiLevelType w:val="hybridMultilevel"/>
    <w:tmpl w:val="B56CA824"/>
    <w:lvl w:ilvl="0" w:tplc="811C7A7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8212395"/>
    <w:multiLevelType w:val="hybridMultilevel"/>
    <w:tmpl w:val="694612E0"/>
    <w:lvl w:ilvl="0" w:tplc="77E86B9A">
      <w:start w:val="1"/>
      <w:numFmt w:val="japaneseCounting"/>
      <w:lvlText w:val="%1、"/>
      <w:lvlJc w:val="left"/>
      <w:pPr>
        <w:ind w:left="600" w:hanging="60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8D706E"/>
    <w:multiLevelType w:val="hybridMultilevel"/>
    <w:tmpl w:val="793668CA"/>
    <w:lvl w:ilvl="0" w:tplc="E7F43E9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E1C2F55"/>
    <w:multiLevelType w:val="hybridMultilevel"/>
    <w:tmpl w:val="5818F730"/>
    <w:lvl w:ilvl="0" w:tplc="9B3024BA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A43687D"/>
    <w:multiLevelType w:val="hybridMultilevel"/>
    <w:tmpl w:val="BA328FE2"/>
    <w:lvl w:ilvl="0" w:tplc="75829A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1B3A7D"/>
    <w:multiLevelType w:val="hybridMultilevel"/>
    <w:tmpl w:val="D8445C7E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467D74E9"/>
    <w:multiLevelType w:val="hybridMultilevel"/>
    <w:tmpl w:val="8260061A"/>
    <w:lvl w:ilvl="0" w:tplc="1856F9F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6C076AF"/>
    <w:multiLevelType w:val="hybridMultilevel"/>
    <w:tmpl w:val="34340FDE"/>
    <w:lvl w:ilvl="0" w:tplc="C5CA8DBE">
      <w:start w:val="3"/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CB74341"/>
    <w:multiLevelType w:val="hybridMultilevel"/>
    <w:tmpl w:val="0792C788"/>
    <w:lvl w:ilvl="0" w:tplc="2C1A5846">
      <w:start w:val="1"/>
      <w:numFmt w:val="japaneseCounting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5FF583E"/>
    <w:multiLevelType w:val="hybridMultilevel"/>
    <w:tmpl w:val="78E2D4A4"/>
    <w:lvl w:ilvl="0" w:tplc="87B4AD8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6E54761"/>
    <w:multiLevelType w:val="hybridMultilevel"/>
    <w:tmpl w:val="456EEC88"/>
    <w:lvl w:ilvl="0" w:tplc="8774CB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29D774A"/>
    <w:multiLevelType w:val="hybridMultilevel"/>
    <w:tmpl w:val="BC00E3E4"/>
    <w:lvl w:ilvl="0" w:tplc="1FEC1598">
      <w:start w:val="1"/>
      <w:numFmt w:val="decimal"/>
      <w:lvlText w:val="%1."/>
      <w:lvlJc w:val="left"/>
      <w:pPr>
        <w:ind w:left="643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9" w15:restartNumberingAfterBreak="0">
    <w:nsid w:val="634E6579"/>
    <w:multiLevelType w:val="hybridMultilevel"/>
    <w:tmpl w:val="D5525A52"/>
    <w:lvl w:ilvl="0" w:tplc="C7D4B7E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9EA64B6"/>
    <w:multiLevelType w:val="hybridMultilevel"/>
    <w:tmpl w:val="CA54968E"/>
    <w:lvl w:ilvl="0" w:tplc="8BC22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5"/>
  </w:num>
  <w:num w:numId="5">
    <w:abstractNumId w:val="6"/>
  </w:num>
  <w:num w:numId="6">
    <w:abstractNumId w:val="11"/>
  </w:num>
  <w:num w:numId="7">
    <w:abstractNumId w:val="8"/>
  </w:num>
  <w:num w:numId="8">
    <w:abstractNumId w:val="17"/>
  </w:num>
  <w:num w:numId="9">
    <w:abstractNumId w:val="5"/>
  </w:num>
  <w:num w:numId="10">
    <w:abstractNumId w:val="16"/>
  </w:num>
  <w:num w:numId="11">
    <w:abstractNumId w:val="9"/>
  </w:num>
  <w:num w:numId="12">
    <w:abstractNumId w:val="13"/>
  </w:num>
  <w:num w:numId="13">
    <w:abstractNumId w:val="3"/>
  </w:num>
  <w:num w:numId="14">
    <w:abstractNumId w:val="4"/>
  </w:num>
  <w:num w:numId="15">
    <w:abstractNumId w:val="20"/>
  </w:num>
  <w:num w:numId="16">
    <w:abstractNumId w:val="14"/>
  </w:num>
  <w:num w:numId="17">
    <w:abstractNumId w:val="12"/>
  </w:num>
  <w:num w:numId="18">
    <w:abstractNumId w:val="7"/>
  </w:num>
  <w:num w:numId="19">
    <w:abstractNumId w:val="18"/>
  </w:num>
  <w:num w:numId="20">
    <w:abstractNumId w:val="1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328"/>
    <w:rsid w:val="000033CD"/>
    <w:rsid w:val="00017B64"/>
    <w:rsid w:val="000200D8"/>
    <w:rsid w:val="00030AC2"/>
    <w:rsid w:val="00044D29"/>
    <w:rsid w:val="0005332D"/>
    <w:rsid w:val="00056A28"/>
    <w:rsid w:val="00061538"/>
    <w:rsid w:val="00061E3A"/>
    <w:rsid w:val="00067D10"/>
    <w:rsid w:val="000741D2"/>
    <w:rsid w:val="0008049D"/>
    <w:rsid w:val="000839F2"/>
    <w:rsid w:val="000867E9"/>
    <w:rsid w:val="000967A8"/>
    <w:rsid w:val="000A783C"/>
    <w:rsid w:val="000B32D4"/>
    <w:rsid w:val="000B6366"/>
    <w:rsid w:val="000C3A26"/>
    <w:rsid w:val="000D4668"/>
    <w:rsid w:val="000D4E0E"/>
    <w:rsid w:val="000D5AEE"/>
    <w:rsid w:val="000D6036"/>
    <w:rsid w:val="000F14E1"/>
    <w:rsid w:val="000F7977"/>
    <w:rsid w:val="00102384"/>
    <w:rsid w:val="00107ECA"/>
    <w:rsid w:val="00110CEA"/>
    <w:rsid w:val="00111E4A"/>
    <w:rsid w:val="0013065A"/>
    <w:rsid w:val="00145BCA"/>
    <w:rsid w:val="0016190B"/>
    <w:rsid w:val="001731CB"/>
    <w:rsid w:val="00176851"/>
    <w:rsid w:val="00181C8D"/>
    <w:rsid w:val="00185BC7"/>
    <w:rsid w:val="001A0926"/>
    <w:rsid w:val="001A5B2C"/>
    <w:rsid w:val="001A651D"/>
    <w:rsid w:val="001B1213"/>
    <w:rsid w:val="001B5940"/>
    <w:rsid w:val="001C25BC"/>
    <w:rsid w:val="001D202C"/>
    <w:rsid w:val="001D2FBA"/>
    <w:rsid w:val="001E15AB"/>
    <w:rsid w:val="001E4E0B"/>
    <w:rsid w:val="001E560F"/>
    <w:rsid w:val="001E5F2D"/>
    <w:rsid w:val="001E7869"/>
    <w:rsid w:val="00200EAF"/>
    <w:rsid w:val="00224841"/>
    <w:rsid w:val="002321D2"/>
    <w:rsid w:val="00240824"/>
    <w:rsid w:val="00245CBA"/>
    <w:rsid w:val="00253F07"/>
    <w:rsid w:val="0026257C"/>
    <w:rsid w:val="00286196"/>
    <w:rsid w:val="00296865"/>
    <w:rsid w:val="002A17DB"/>
    <w:rsid w:val="002A24E3"/>
    <w:rsid w:val="002A327B"/>
    <w:rsid w:val="002A4151"/>
    <w:rsid w:val="002B06E3"/>
    <w:rsid w:val="002B2110"/>
    <w:rsid w:val="002B6F0D"/>
    <w:rsid w:val="002B7434"/>
    <w:rsid w:val="002C0C48"/>
    <w:rsid w:val="002C212E"/>
    <w:rsid w:val="002D2999"/>
    <w:rsid w:val="002F08E7"/>
    <w:rsid w:val="00312308"/>
    <w:rsid w:val="003360C7"/>
    <w:rsid w:val="00340894"/>
    <w:rsid w:val="00350A24"/>
    <w:rsid w:val="003535EB"/>
    <w:rsid w:val="00372EDA"/>
    <w:rsid w:val="003746D0"/>
    <w:rsid w:val="003825C8"/>
    <w:rsid w:val="00382EC2"/>
    <w:rsid w:val="003A4AEB"/>
    <w:rsid w:val="003A4B56"/>
    <w:rsid w:val="003A66D8"/>
    <w:rsid w:val="003A67B8"/>
    <w:rsid w:val="003B2499"/>
    <w:rsid w:val="003B3D66"/>
    <w:rsid w:val="003E0AC0"/>
    <w:rsid w:val="003E5F9E"/>
    <w:rsid w:val="003F0438"/>
    <w:rsid w:val="003F292D"/>
    <w:rsid w:val="0040464A"/>
    <w:rsid w:val="00410C27"/>
    <w:rsid w:val="00422451"/>
    <w:rsid w:val="00423545"/>
    <w:rsid w:val="00432BDE"/>
    <w:rsid w:val="0044501F"/>
    <w:rsid w:val="0046297D"/>
    <w:rsid w:val="00466271"/>
    <w:rsid w:val="00467F68"/>
    <w:rsid w:val="00470958"/>
    <w:rsid w:val="004758FD"/>
    <w:rsid w:val="00484D0C"/>
    <w:rsid w:val="004A2CC8"/>
    <w:rsid w:val="004A2F18"/>
    <w:rsid w:val="004A5603"/>
    <w:rsid w:val="004B3F50"/>
    <w:rsid w:val="004B650E"/>
    <w:rsid w:val="004C3328"/>
    <w:rsid w:val="004C7673"/>
    <w:rsid w:val="004D5DFB"/>
    <w:rsid w:val="004E2A2B"/>
    <w:rsid w:val="004E2D1F"/>
    <w:rsid w:val="004F5312"/>
    <w:rsid w:val="004F5965"/>
    <w:rsid w:val="004F5B4C"/>
    <w:rsid w:val="005172C2"/>
    <w:rsid w:val="00517700"/>
    <w:rsid w:val="005273E4"/>
    <w:rsid w:val="005275AD"/>
    <w:rsid w:val="00541799"/>
    <w:rsid w:val="00542270"/>
    <w:rsid w:val="005423E1"/>
    <w:rsid w:val="00557022"/>
    <w:rsid w:val="00557225"/>
    <w:rsid w:val="00560693"/>
    <w:rsid w:val="00566523"/>
    <w:rsid w:val="00571451"/>
    <w:rsid w:val="005A54A3"/>
    <w:rsid w:val="005A5ECB"/>
    <w:rsid w:val="005A6FB7"/>
    <w:rsid w:val="005B2BEA"/>
    <w:rsid w:val="005B40BC"/>
    <w:rsid w:val="005B6BA1"/>
    <w:rsid w:val="005C2C4C"/>
    <w:rsid w:val="005D4181"/>
    <w:rsid w:val="005D55C2"/>
    <w:rsid w:val="005D65C1"/>
    <w:rsid w:val="005D7052"/>
    <w:rsid w:val="005E2EA3"/>
    <w:rsid w:val="005E3C98"/>
    <w:rsid w:val="006069A1"/>
    <w:rsid w:val="00610372"/>
    <w:rsid w:val="00611771"/>
    <w:rsid w:val="00612DEE"/>
    <w:rsid w:val="0063780C"/>
    <w:rsid w:val="0063795E"/>
    <w:rsid w:val="0064027F"/>
    <w:rsid w:val="00645A3C"/>
    <w:rsid w:val="00647330"/>
    <w:rsid w:val="00652CC2"/>
    <w:rsid w:val="00656AF9"/>
    <w:rsid w:val="00657667"/>
    <w:rsid w:val="00664CC7"/>
    <w:rsid w:val="006655B3"/>
    <w:rsid w:val="00672859"/>
    <w:rsid w:val="00680510"/>
    <w:rsid w:val="0068759A"/>
    <w:rsid w:val="00692D72"/>
    <w:rsid w:val="006979DE"/>
    <w:rsid w:val="006B2E61"/>
    <w:rsid w:val="006B6D12"/>
    <w:rsid w:val="006C072D"/>
    <w:rsid w:val="006C1D8E"/>
    <w:rsid w:val="006F1D1C"/>
    <w:rsid w:val="006F4CA2"/>
    <w:rsid w:val="00715DB3"/>
    <w:rsid w:val="0071797B"/>
    <w:rsid w:val="007202A4"/>
    <w:rsid w:val="0072421F"/>
    <w:rsid w:val="00726625"/>
    <w:rsid w:val="0072697B"/>
    <w:rsid w:val="00757B2A"/>
    <w:rsid w:val="0076418C"/>
    <w:rsid w:val="007652D0"/>
    <w:rsid w:val="00766E85"/>
    <w:rsid w:val="00771754"/>
    <w:rsid w:val="00772A0F"/>
    <w:rsid w:val="00775449"/>
    <w:rsid w:val="00780C53"/>
    <w:rsid w:val="0078441B"/>
    <w:rsid w:val="007A17AD"/>
    <w:rsid w:val="007A3BFA"/>
    <w:rsid w:val="007B29B4"/>
    <w:rsid w:val="007B4C0A"/>
    <w:rsid w:val="007B54E0"/>
    <w:rsid w:val="007B62A5"/>
    <w:rsid w:val="007C2424"/>
    <w:rsid w:val="007C24E2"/>
    <w:rsid w:val="007C3AFC"/>
    <w:rsid w:val="007D2364"/>
    <w:rsid w:val="007D6624"/>
    <w:rsid w:val="007E123F"/>
    <w:rsid w:val="007E585B"/>
    <w:rsid w:val="007E602C"/>
    <w:rsid w:val="007F05FC"/>
    <w:rsid w:val="00802BBE"/>
    <w:rsid w:val="0080762C"/>
    <w:rsid w:val="00807E11"/>
    <w:rsid w:val="008109A7"/>
    <w:rsid w:val="00814643"/>
    <w:rsid w:val="0081465B"/>
    <w:rsid w:val="00814A8A"/>
    <w:rsid w:val="00821176"/>
    <w:rsid w:val="008228F0"/>
    <w:rsid w:val="00831EFF"/>
    <w:rsid w:val="008338DA"/>
    <w:rsid w:val="0084004F"/>
    <w:rsid w:val="00846370"/>
    <w:rsid w:val="0085011D"/>
    <w:rsid w:val="00853A3B"/>
    <w:rsid w:val="00856C35"/>
    <w:rsid w:val="00857CAD"/>
    <w:rsid w:val="00872B55"/>
    <w:rsid w:val="00872F99"/>
    <w:rsid w:val="00881DEF"/>
    <w:rsid w:val="00890616"/>
    <w:rsid w:val="008A5E2D"/>
    <w:rsid w:val="008A7477"/>
    <w:rsid w:val="008B3B3C"/>
    <w:rsid w:val="008B45B7"/>
    <w:rsid w:val="008C0A75"/>
    <w:rsid w:val="008D192D"/>
    <w:rsid w:val="008E1551"/>
    <w:rsid w:val="008F085A"/>
    <w:rsid w:val="008F548A"/>
    <w:rsid w:val="009043E0"/>
    <w:rsid w:val="0090706C"/>
    <w:rsid w:val="00914C0C"/>
    <w:rsid w:val="00920FC5"/>
    <w:rsid w:val="00925C76"/>
    <w:rsid w:val="009315C7"/>
    <w:rsid w:val="00941D09"/>
    <w:rsid w:val="009513B3"/>
    <w:rsid w:val="009548B2"/>
    <w:rsid w:val="009565F7"/>
    <w:rsid w:val="009653FC"/>
    <w:rsid w:val="0096648D"/>
    <w:rsid w:val="009667FB"/>
    <w:rsid w:val="00970822"/>
    <w:rsid w:val="00971E5A"/>
    <w:rsid w:val="009803AB"/>
    <w:rsid w:val="0098076C"/>
    <w:rsid w:val="009819F0"/>
    <w:rsid w:val="00981C7E"/>
    <w:rsid w:val="0099088B"/>
    <w:rsid w:val="009915E1"/>
    <w:rsid w:val="009A27A5"/>
    <w:rsid w:val="009C09F4"/>
    <w:rsid w:val="009C1762"/>
    <w:rsid w:val="009D4F52"/>
    <w:rsid w:val="009E145B"/>
    <w:rsid w:val="009E4C64"/>
    <w:rsid w:val="009E5126"/>
    <w:rsid w:val="009F35E2"/>
    <w:rsid w:val="00A012BC"/>
    <w:rsid w:val="00A051A6"/>
    <w:rsid w:val="00A12F40"/>
    <w:rsid w:val="00A15F71"/>
    <w:rsid w:val="00A17B63"/>
    <w:rsid w:val="00A20484"/>
    <w:rsid w:val="00A32E10"/>
    <w:rsid w:val="00A46340"/>
    <w:rsid w:val="00A52D90"/>
    <w:rsid w:val="00A554D8"/>
    <w:rsid w:val="00A557B6"/>
    <w:rsid w:val="00A55C90"/>
    <w:rsid w:val="00A65BE3"/>
    <w:rsid w:val="00A75677"/>
    <w:rsid w:val="00AA3469"/>
    <w:rsid w:val="00AA5A27"/>
    <w:rsid w:val="00AC6B24"/>
    <w:rsid w:val="00AD1F8A"/>
    <w:rsid w:val="00AD30EF"/>
    <w:rsid w:val="00AE213E"/>
    <w:rsid w:val="00AF42F6"/>
    <w:rsid w:val="00AF5A74"/>
    <w:rsid w:val="00B06D90"/>
    <w:rsid w:val="00B1465A"/>
    <w:rsid w:val="00B234DD"/>
    <w:rsid w:val="00B31B52"/>
    <w:rsid w:val="00B31EE9"/>
    <w:rsid w:val="00B544C8"/>
    <w:rsid w:val="00B63063"/>
    <w:rsid w:val="00B637B5"/>
    <w:rsid w:val="00B81114"/>
    <w:rsid w:val="00B87D90"/>
    <w:rsid w:val="00B96053"/>
    <w:rsid w:val="00BB466A"/>
    <w:rsid w:val="00BB75F9"/>
    <w:rsid w:val="00BC1890"/>
    <w:rsid w:val="00BC4AAE"/>
    <w:rsid w:val="00BE2959"/>
    <w:rsid w:val="00BE42BB"/>
    <w:rsid w:val="00BF10CC"/>
    <w:rsid w:val="00BF2CAA"/>
    <w:rsid w:val="00BF48BE"/>
    <w:rsid w:val="00C056EA"/>
    <w:rsid w:val="00C10809"/>
    <w:rsid w:val="00C13A68"/>
    <w:rsid w:val="00C17198"/>
    <w:rsid w:val="00C17B02"/>
    <w:rsid w:val="00C20D34"/>
    <w:rsid w:val="00C2167F"/>
    <w:rsid w:val="00C226CE"/>
    <w:rsid w:val="00C259F3"/>
    <w:rsid w:val="00C331CE"/>
    <w:rsid w:val="00C3508D"/>
    <w:rsid w:val="00C36803"/>
    <w:rsid w:val="00C443CB"/>
    <w:rsid w:val="00C5456B"/>
    <w:rsid w:val="00C57B90"/>
    <w:rsid w:val="00C61A27"/>
    <w:rsid w:val="00C62F5E"/>
    <w:rsid w:val="00C6768F"/>
    <w:rsid w:val="00C72588"/>
    <w:rsid w:val="00C73CA5"/>
    <w:rsid w:val="00C872E9"/>
    <w:rsid w:val="00C93A57"/>
    <w:rsid w:val="00C9769F"/>
    <w:rsid w:val="00CA0713"/>
    <w:rsid w:val="00CA7A35"/>
    <w:rsid w:val="00CC6AAE"/>
    <w:rsid w:val="00CC6B1E"/>
    <w:rsid w:val="00CC7D60"/>
    <w:rsid w:val="00CD348B"/>
    <w:rsid w:val="00CE0021"/>
    <w:rsid w:val="00CE02B9"/>
    <w:rsid w:val="00CE21F1"/>
    <w:rsid w:val="00CE3430"/>
    <w:rsid w:val="00CF00FF"/>
    <w:rsid w:val="00CF18FB"/>
    <w:rsid w:val="00D23C27"/>
    <w:rsid w:val="00D263E0"/>
    <w:rsid w:val="00D51E82"/>
    <w:rsid w:val="00D5316E"/>
    <w:rsid w:val="00D55716"/>
    <w:rsid w:val="00D55B82"/>
    <w:rsid w:val="00D57F46"/>
    <w:rsid w:val="00DA113B"/>
    <w:rsid w:val="00DA1BDB"/>
    <w:rsid w:val="00DA44FC"/>
    <w:rsid w:val="00DC1BB5"/>
    <w:rsid w:val="00DD1C8C"/>
    <w:rsid w:val="00DD52B3"/>
    <w:rsid w:val="00DE42C9"/>
    <w:rsid w:val="00DF00C7"/>
    <w:rsid w:val="00DF29C8"/>
    <w:rsid w:val="00DF634E"/>
    <w:rsid w:val="00E01B3F"/>
    <w:rsid w:val="00E20603"/>
    <w:rsid w:val="00E254A0"/>
    <w:rsid w:val="00E27644"/>
    <w:rsid w:val="00E31744"/>
    <w:rsid w:val="00E52631"/>
    <w:rsid w:val="00E64B60"/>
    <w:rsid w:val="00E66A24"/>
    <w:rsid w:val="00E72FD4"/>
    <w:rsid w:val="00E73797"/>
    <w:rsid w:val="00E914A7"/>
    <w:rsid w:val="00E9391E"/>
    <w:rsid w:val="00EA0DBE"/>
    <w:rsid w:val="00EA2B41"/>
    <w:rsid w:val="00EA6F40"/>
    <w:rsid w:val="00EC743E"/>
    <w:rsid w:val="00ED2094"/>
    <w:rsid w:val="00ED2D4B"/>
    <w:rsid w:val="00F00F5F"/>
    <w:rsid w:val="00F114DA"/>
    <w:rsid w:val="00F16DF5"/>
    <w:rsid w:val="00F20141"/>
    <w:rsid w:val="00F5531A"/>
    <w:rsid w:val="00F63150"/>
    <w:rsid w:val="00F8787A"/>
    <w:rsid w:val="00F90103"/>
    <w:rsid w:val="00F96A82"/>
    <w:rsid w:val="00F97003"/>
    <w:rsid w:val="00F97E94"/>
    <w:rsid w:val="00FA5F7F"/>
    <w:rsid w:val="00FA74EB"/>
    <w:rsid w:val="00FA7A33"/>
    <w:rsid w:val="00FB5749"/>
    <w:rsid w:val="00FB684E"/>
    <w:rsid w:val="00FD4615"/>
    <w:rsid w:val="00FD4E27"/>
    <w:rsid w:val="00FD6495"/>
    <w:rsid w:val="00FE72FF"/>
    <w:rsid w:val="00FF0179"/>
    <w:rsid w:val="00FF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616D6"/>
  <w15:docId w15:val="{932BC4DE-CBA6-48C6-B01B-86CBB77D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00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332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C3328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C33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C3328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C33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C3328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9548B2"/>
    <w:pPr>
      <w:ind w:firstLineChars="200" w:firstLine="420"/>
    </w:pPr>
  </w:style>
  <w:style w:type="table" w:styleId="aa">
    <w:name w:val="Table Grid"/>
    <w:basedOn w:val="a1"/>
    <w:uiPriority w:val="59"/>
    <w:rsid w:val="00245C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E01B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0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rchive.ics.uci.edu/ml/datasets/Adult" TargetMode="External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A88BE-31A2-4EE9-80F9-18A0EB916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13</Pages>
  <Words>947</Words>
  <Characters>5404</Characters>
  <Application>Microsoft Office Word</Application>
  <DocSecurity>0</DocSecurity>
  <Lines>45</Lines>
  <Paragraphs>12</Paragraphs>
  <ScaleCrop>false</ScaleCrop>
  <Company>番茄花园</Company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番茄花园</dc:creator>
  <cp:lastModifiedBy>xcm</cp:lastModifiedBy>
  <cp:revision>47</cp:revision>
  <cp:lastPrinted>2017-12-14T00:18:00Z</cp:lastPrinted>
  <dcterms:created xsi:type="dcterms:W3CDTF">2017-12-14T00:18:00Z</dcterms:created>
  <dcterms:modified xsi:type="dcterms:W3CDTF">2018-01-18T16:55:00Z</dcterms:modified>
</cp:coreProperties>
</file>